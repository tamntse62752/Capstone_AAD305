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rPr>
          <w:rFonts w:ascii="Times New Roman"/>
          <w:sz w:val="20"/>
        </w:rPr>
      </w:pPr>
    </w:p>
    <w:p>
      <w:pPr>
        <w:pStyle w:val="5"/>
        <w:rPr>
          <w:rFonts w:ascii="Times New Roman"/>
          <w:sz w:val="20"/>
        </w:rPr>
      </w:pPr>
    </w:p>
    <w:p>
      <w:pPr>
        <w:pStyle w:val="5"/>
        <w:rPr>
          <w:rFonts w:ascii="Times New Roman"/>
          <w:sz w:val="20"/>
        </w:rPr>
      </w:pPr>
    </w:p>
    <w:p>
      <w:pPr>
        <w:pStyle w:val="5"/>
        <w:rPr>
          <w:rFonts w:ascii="Times New Roman"/>
          <w:sz w:val="20"/>
        </w:rPr>
      </w:pPr>
    </w:p>
    <w:p>
      <w:pPr>
        <w:pStyle w:val="5"/>
        <w:rPr>
          <w:rFonts w:ascii="Times New Roman"/>
          <w:sz w:val="20"/>
        </w:rPr>
      </w:pPr>
    </w:p>
    <w:p>
      <w:pPr>
        <w:pStyle w:val="5"/>
        <w:rPr>
          <w:rFonts w:ascii="Times New Roman"/>
          <w:sz w:val="20"/>
        </w:rPr>
      </w:pPr>
    </w:p>
    <w:p>
      <w:pPr>
        <w:pStyle w:val="5"/>
        <w:rPr>
          <w:rFonts w:ascii="Times New Roman"/>
          <w:sz w:val="20"/>
        </w:rPr>
      </w:pPr>
      <w:bookmarkStart w:id="0" w:name="_GoBack"/>
      <w:bookmarkEnd w:id="0"/>
    </w:p>
    <w:p>
      <w:pPr>
        <w:pStyle w:val="5"/>
        <w:rPr>
          <w:rFonts w:ascii="Times New Roman"/>
          <w:sz w:val="20"/>
        </w:rPr>
      </w:pPr>
    </w:p>
    <w:p>
      <w:pPr>
        <w:pStyle w:val="5"/>
        <w:rPr>
          <w:rFonts w:ascii="Times New Roman"/>
          <w:sz w:val="20"/>
        </w:rPr>
      </w:pPr>
    </w:p>
    <w:p>
      <w:pPr>
        <w:pStyle w:val="5"/>
        <w:rPr>
          <w:rFonts w:ascii="Times New Roman"/>
          <w:sz w:val="20"/>
        </w:rPr>
      </w:pPr>
    </w:p>
    <w:p>
      <w:pPr>
        <w:pStyle w:val="5"/>
        <w:rPr>
          <w:rFonts w:ascii="Times New Roman"/>
          <w:sz w:val="20"/>
        </w:rPr>
      </w:pPr>
    </w:p>
    <w:p>
      <w:pPr>
        <w:pStyle w:val="5"/>
        <w:rPr>
          <w:rFonts w:ascii="Times New Roman"/>
          <w:sz w:val="20"/>
        </w:rPr>
      </w:pPr>
    </w:p>
    <w:p>
      <w:pPr>
        <w:pStyle w:val="5"/>
        <w:spacing w:before="10"/>
        <w:rPr>
          <w:rFonts w:ascii="Times New Roman"/>
          <w:sz w:val="25"/>
        </w:rPr>
      </w:pPr>
    </w:p>
    <w:p>
      <w:pPr>
        <w:pStyle w:val="2"/>
        <w:spacing w:line="1323" w:lineRule="exact"/>
        <w:ind w:left="7599" w:right="7544" w:firstLine="0"/>
        <w:jc w:val="center"/>
        <w:rPr>
          <w:rFonts w:ascii="Calibri"/>
        </w:rPr>
      </w:pPr>
      <w:r>
        <w:rPr>
          <w:rFonts w:ascii="Calibri"/>
        </w:rPr>
        <w:t>Home</w:t>
      </w:r>
    </w:p>
    <w:p>
      <w:pPr>
        <w:spacing w:before="123"/>
        <w:ind w:left="7240" w:right="7544" w:firstLine="0"/>
        <w:jc w:val="center"/>
        <w:rPr>
          <w:sz w:val="48"/>
        </w:rPr>
      </w:pPr>
      <w:r>
        <w:rPr>
          <w:sz w:val="48"/>
        </w:rPr>
        <w:t>UX</w:t>
      </w:r>
      <w:r>
        <w:rPr>
          <w:spacing w:val="-3"/>
          <w:sz w:val="48"/>
        </w:rPr>
        <w:t xml:space="preserve"> </w:t>
      </w:r>
      <w:r>
        <w:rPr>
          <w:sz w:val="48"/>
        </w:rPr>
        <w:t>Design</w:t>
      </w: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9" w:line="240" w:lineRule="auto"/>
        <w:rPr>
          <w:sz w:val="28"/>
        </w:rPr>
      </w:pPr>
    </w:p>
    <w:p>
      <w:pPr>
        <w:pStyle w:val="5"/>
        <w:spacing w:before="27"/>
        <w:ind w:left="100"/>
        <w:rPr>
          <w:rFonts w:hint="default" w:ascii="Calibri"/>
          <w:lang w:val="en-US"/>
        </w:rPr>
      </w:pPr>
      <w:r>
        <w:rPr>
          <w:rFonts w:ascii="Calibri"/>
        </w:rPr>
        <w:t>Version</w:t>
      </w:r>
      <w:r>
        <w:rPr>
          <w:rFonts w:ascii="Calibri"/>
          <w:spacing w:val="-3"/>
        </w:rPr>
        <w:t xml:space="preserve"> </w:t>
      </w:r>
      <w:r>
        <w:rPr>
          <w:rFonts w:hint="default" w:ascii="Calibri"/>
          <w:lang w:val="en-US"/>
        </w:rPr>
        <w:t>1.0</w:t>
      </w:r>
    </w:p>
    <w:p>
      <w:pPr>
        <w:pStyle w:val="5"/>
        <w:spacing w:before="39"/>
        <w:ind w:left="100"/>
        <w:rPr>
          <w:rFonts w:ascii="Calibri"/>
        </w:rPr>
      </w:pPr>
      <w:r>
        <w:rPr>
          <w:rFonts w:ascii="Calibri"/>
        </w:rPr>
        <w:t>Developed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by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Nguyen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Thanh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Tam</w:t>
      </w:r>
    </w:p>
    <w:p>
      <w:pPr>
        <w:spacing w:after="0"/>
        <w:rPr>
          <w:rFonts w:ascii="Calibri"/>
        </w:rPr>
        <w:sectPr>
          <w:footerReference r:id="rId5" w:type="default"/>
          <w:type w:val="continuous"/>
          <w:pgSz w:w="19200" w:h="10800" w:orient="landscape"/>
          <w:pgMar w:top="1000" w:right="580" w:bottom="880" w:left="500" w:header="0" w:footer="682" w:gutter="0"/>
          <w:pgNumType w:fmt="decimal" w:start="1"/>
          <w:cols w:space="720" w:num="1"/>
        </w:sectPr>
      </w:pPr>
    </w:p>
    <w:p>
      <w:pPr>
        <w:pStyle w:val="5"/>
        <w:spacing w:before="6"/>
        <w:ind w:left="959"/>
        <w:rPr>
          <w:rFonts w:ascii="Calibri"/>
        </w:rPr>
      </w:pPr>
      <w: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973455</wp:posOffset>
            </wp:positionH>
            <wp:positionV relativeFrom="page">
              <wp:posOffset>1688465</wp:posOffset>
            </wp:positionV>
            <wp:extent cx="8795385" cy="152146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95512" cy="15215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/>
        </w:rPr>
        <w:t>History</w:t>
      </w: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1" w:after="1" w:line="240" w:lineRule="auto"/>
        <w:rPr>
          <w:sz w:val="28"/>
        </w:rPr>
      </w:pPr>
    </w:p>
    <w:tbl>
      <w:tblPr>
        <w:tblStyle w:val="4"/>
        <w:tblW w:w="14925" w:type="dxa"/>
        <w:tblInd w:w="1045" w:type="dxa"/>
        <w:tblBorders>
          <w:top w:val="single" w:color="FFFFFF" w:sz="24" w:space="0"/>
          <w:left w:val="single" w:color="FFFFFF" w:sz="24" w:space="0"/>
          <w:bottom w:val="single" w:color="FFFFFF" w:sz="24" w:space="0"/>
          <w:right w:val="single" w:color="FFFFFF" w:sz="24" w:space="0"/>
          <w:insideH w:val="single" w:color="FFFFFF" w:sz="24" w:space="0"/>
          <w:insideV w:val="single" w:color="FFFFFF" w:sz="2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300"/>
        <w:gridCol w:w="1782"/>
        <w:gridCol w:w="2963"/>
        <w:gridCol w:w="1072"/>
        <w:gridCol w:w="2904"/>
        <w:gridCol w:w="2904"/>
      </w:tblGrid>
      <w:tr>
        <w:tblPrEx>
          <w:tblBorders>
            <w:top w:val="single" w:color="FFFFFF" w:sz="24" w:space="0"/>
            <w:left w:val="single" w:color="FFFFFF" w:sz="24" w:space="0"/>
            <w:bottom w:val="single" w:color="FFFFFF" w:sz="24" w:space="0"/>
            <w:right w:val="single" w:color="FFFFFF" w:sz="24" w:space="0"/>
            <w:insideH w:val="single" w:color="FFFFFF" w:sz="24" w:space="0"/>
            <w:insideV w:val="single" w:color="FFFFFF" w:sz="2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3300" w:type="dxa"/>
            <w:tcBorders>
              <w:top w:val="nil"/>
              <w:left w:val="nil"/>
              <w:right w:val="single" w:color="FFFFFF" w:sz="8" w:space="0"/>
            </w:tcBorders>
            <w:shd w:val="clear" w:color="auto" w:fill="4470C4"/>
          </w:tcPr>
          <w:p>
            <w:pPr>
              <w:pStyle w:val="11"/>
              <w:spacing w:before="16" w:line="249" w:lineRule="exact"/>
              <w:ind w:left="131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Date</w:t>
            </w:r>
          </w:p>
        </w:tc>
        <w:tc>
          <w:tcPr>
            <w:tcW w:w="1782" w:type="dxa"/>
            <w:tcBorders>
              <w:top w:val="nil"/>
              <w:left w:val="single" w:color="FFFFFF" w:sz="8" w:space="0"/>
              <w:right w:val="single" w:color="FFFFFF" w:sz="8" w:space="0"/>
            </w:tcBorders>
            <w:shd w:val="clear" w:color="auto" w:fill="4470C4"/>
          </w:tcPr>
          <w:p>
            <w:pPr>
              <w:pStyle w:val="11"/>
              <w:spacing w:before="16" w:line="249" w:lineRule="exact"/>
              <w:ind w:left="141"/>
              <w:rPr>
                <w:sz w:val="22"/>
              </w:rPr>
            </w:pPr>
            <w:r>
              <w:rPr>
                <w:color w:val="FFFFFF"/>
                <w:sz w:val="22"/>
              </w:rPr>
              <w:t>Ver.</w:t>
            </w:r>
          </w:p>
        </w:tc>
        <w:tc>
          <w:tcPr>
            <w:tcW w:w="2963" w:type="dxa"/>
            <w:tcBorders>
              <w:top w:val="nil"/>
              <w:left w:val="single" w:color="FFFFFF" w:sz="8" w:space="0"/>
              <w:right w:val="single" w:color="FFFFFF" w:sz="8" w:space="0"/>
            </w:tcBorders>
            <w:shd w:val="clear" w:color="auto" w:fill="4470C4"/>
          </w:tcPr>
          <w:p>
            <w:pPr>
              <w:pStyle w:val="11"/>
              <w:spacing w:before="16" w:line="249" w:lineRule="exact"/>
              <w:ind w:left="140"/>
              <w:rPr>
                <w:sz w:val="22"/>
              </w:rPr>
            </w:pPr>
            <w:r>
              <w:rPr>
                <w:color w:val="FFFFFF"/>
                <w:sz w:val="22"/>
              </w:rPr>
              <w:t>Description</w:t>
            </w:r>
          </w:p>
        </w:tc>
        <w:tc>
          <w:tcPr>
            <w:tcW w:w="1072" w:type="dxa"/>
            <w:tcBorders>
              <w:top w:val="nil"/>
              <w:left w:val="single" w:color="FFFFFF" w:sz="8" w:space="0"/>
              <w:right w:val="single" w:color="FFFFFF" w:sz="8" w:space="0"/>
            </w:tcBorders>
            <w:shd w:val="clear" w:color="auto" w:fill="4470C4"/>
          </w:tcPr>
          <w:p>
            <w:pPr>
              <w:pStyle w:val="11"/>
              <w:spacing w:before="16" w:line="249" w:lineRule="exact"/>
              <w:ind w:left="141"/>
              <w:rPr>
                <w:sz w:val="22"/>
              </w:rPr>
            </w:pPr>
            <w:r>
              <w:rPr>
                <w:color w:val="FFFFFF"/>
                <w:sz w:val="22"/>
              </w:rPr>
              <w:t>Page</w:t>
            </w:r>
          </w:p>
        </w:tc>
        <w:tc>
          <w:tcPr>
            <w:tcW w:w="2904" w:type="dxa"/>
            <w:tcBorders>
              <w:top w:val="nil"/>
              <w:left w:val="single" w:color="FFFFFF" w:sz="8" w:space="0"/>
              <w:right w:val="nil"/>
            </w:tcBorders>
            <w:shd w:val="clear" w:color="auto" w:fill="4470C4"/>
          </w:tcPr>
          <w:p>
            <w:pPr>
              <w:pStyle w:val="11"/>
              <w:spacing w:before="16" w:line="249" w:lineRule="exact"/>
              <w:ind w:left="140"/>
              <w:rPr>
                <w:sz w:val="22"/>
              </w:rPr>
            </w:pPr>
            <w:r>
              <w:rPr>
                <w:color w:val="FFFFFF"/>
                <w:sz w:val="22"/>
              </w:rPr>
              <w:t>Written</w:t>
            </w:r>
            <w:r>
              <w:rPr>
                <w:color w:val="FFFFFF"/>
                <w:spacing w:val="-4"/>
                <w:sz w:val="22"/>
              </w:rPr>
              <w:t xml:space="preserve"> </w:t>
            </w:r>
            <w:r>
              <w:rPr>
                <w:color w:val="FFFFFF"/>
                <w:sz w:val="22"/>
              </w:rPr>
              <w:t>By</w:t>
            </w:r>
          </w:p>
        </w:tc>
        <w:tc>
          <w:tcPr>
            <w:tcW w:w="2904" w:type="dxa"/>
            <w:tcBorders>
              <w:top w:val="nil"/>
              <w:left w:val="single" w:color="FFFFFF" w:sz="8" w:space="0"/>
              <w:right w:val="nil"/>
            </w:tcBorders>
            <w:shd w:val="clear" w:color="auto" w:fill="4470C4"/>
          </w:tcPr>
          <w:p>
            <w:pPr>
              <w:pStyle w:val="11"/>
              <w:spacing w:before="16" w:line="249" w:lineRule="exact"/>
              <w:ind w:left="140"/>
              <w:rPr>
                <w:rFonts w:hint="default"/>
                <w:color w:val="FFFFFF"/>
                <w:sz w:val="22"/>
                <w:lang w:val="en-US"/>
              </w:rPr>
            </w:pPr>
            <w:r>
              <w:rPr>
                <w:rFonts w:hint="default"/>
                <w:color w:val="FFFFFF"/>
                <w:sz w:val="22"/>
                <w:lang w:val="en-US"/>
              </w:rPr>
              <w:t>Mentor</w:t>
            </w:r>
          </w:p>
        </w:tc>
      </w:tr>
      <w:tr>
        <w:tblPrEx>
          <w:tblBorders>
            <w:top w:val="single" w:color="FFFFFF" w:sz="24" w:space="0"/>
            <w:left w:val="single" w:color="FFFFFF" w:sz="24" w:space="0"/>
            <w:bottom w:val="single" w:color="FFFFFF" w:sz="24" w:space="0"/>
            <w:right w:val="single" w:color="FFFFFF" w:sz="24" w:space="0"/>
            <w:insideH w:val="single" w:color="FFFFFF" w:sz="24" w:space="0"/>
            <w:insideV w:val="single" w:color="FFFFFF" w:sz="2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3" w:hRule="atLeast"/>
        </w:trPr>
        <w:tc>
          <w:tcPr>
            <w:tcW w:w="3300" w:type="dxa"/>
            <w:tcBorders>
              <w:top w:val="single" w:color="FFFFFF" w:sz="8" w:space="0"/>
              <w:left w:val="nil"/>
              <w:bottom w:val="nil"/>
              <w:right w:val="single" w:color="FFFFFF" w:sz="8" w:space="0"/>
            </w:tcBorders>
            <w:shd w:val="clear" w:color="auto" w:fill="ECECEC"/>
          </w:tcPr>
          <w:p>
            <w:pPr>
              <w:pStyle w:val="11"/>
              <w:ind w:firstLine="110" w:firstLineChars="50"/>
              <w:rPr>
                <w:rFonts w:hint="default" w:ascii="Times New Roman"/>
                <w:sz w:val="22"/>
                <w:lang w:val="en-US"/>
              </w:rPr>
            </w:pPr>
            <w:r>
              <w:rPr>
                <w:sz w:val="22"/>
              </w:rPr>
              <w:t>202</w:t>
            </w:r>
            <w:r>
              <w:rPr>
                <w:rFonts w:hint="default"/>
                <w:sz w:val="22"/>
                <w:lang w:val="en-US"/>
              </w:rPr>
              <w:t>2</w:t>
            </w:r>
            <w:r>
              <w:rPr>
                <w:sz w:val="22"/>
              </w:rPr>
              <w:t>.</w:t>
            </w:r>
            <w:r>
              <w:rPr>
                <w:rFonts w:hint="default"/>
                <w:sz w:val="22"/>
                <w:lang w:val="en-US"/>
              </w:rPr>
              <w:t>04</w:t>
            </w:r>
            <w:r>
              <w:rPr>
                <w:sz w:val="22"/>
              </w:rPr>
              <w:t>.</w:t>
            </w:r>
            <w:r>
              <w:rPr>
                <w:rFonts w:hint="default"/>
                <w:sz w:val="22"/>
                <w:lang w:val="en-US"/>
              </w:rPr>
              <w:t>29</w:t>
            </w:r>
          </w:p>
        </w:tc>
        <w:tc>
          <w:tcPr>
            <w:tcW w:w="1782" w:type="dxa"/>
            <w:tcBorders>
              <w:top w:val="single" w:color="FFFFFF" w:sz="8" w:space="0"/>
              <w:left w:val="single" w:color="FFFFFF" w:sz="8" w:space="0"/>
              <w:bottom w:val="nil"/>
              <w:right w:val="single" w:color="FFFFFF" w:sz="8" w:space="0"/>
            </w:tcBorders>
            <w:shd w:val="clear" w:color="auto" w:fill="ECECEC"/>
          </w:tcPr>
          <w:p>
            <w:pPr>
              <w:pStyle w:val="11"/>
              <w:jc w:val="both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 xml:space="preserve">  </w:t>
            </w:r>
            <w:r>
              <w:rPr>
                <w:rFonts w:hint="default"/>
                <w:sz w:val="22"/>
                <w:lang w:val="en-US"/>
              </w:rPr>
              <w:t>1.0</w:t>
            </w:r>
          </w:p>
        </w:tc>
        <w:tc>
          <w:tcPr>
            <w:tcW w:w="2963" w:type="dxa"/>
            <w:tcBorders>
              <w:top w:val="single" w:color="FFFFFF" w:sz="8" w:space="0"/>
              <w:left w:val="single" w:color="FFFFFF" w:sz="8" w:space="0"/>
              <w:bottom w:val="nil"/>
              <w:right w:val="single" w:color="FFFFFF" w:sz="8" w:space="0"/>
            </w:tcBorders>
            <w:shd w:val="clear" w:color="auto" w:fill="ECECEC"/>
          </w:tcPr>
          <w:p>
            <w:pPr>
              <w:pStyle w:val="11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 xml:space="preserve">  </w:t>
            </w:r>
            <w:r>
              <w:rPr>
                <w:sz w:val="22"/>
              </w:rPr>
              <w:t>UX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De</w:t>
            </w:r>
            <w:r>
              <w:rPr>
                <w:rFonts w:hint="default"/>
                <w:sz w:val="22"/>
                <w:lang w:val="en-US"/>
              </w:rPr>
              <w:t>s</w:t>
            </w:r>
            <w:r>
              <w:rPr>
                <w:sz w:val="22"/>
              </w:rPr>
              <w:t>ign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Document</w:t>
            </w:r>
          </w:p>
        </w:tc>
        <w:tc>
          <w:tcPr>
            <w:tcW w:w="1072" w:type="dxa"/>
            <w:tcBorders>
              <w:top w:val="single" w:color="FFFFFF" w:sz="8" w:space="0"/>
              <w:left w:val="single" w:color="FFFFFF" w:sz="8" w:space="0"/>
              <w:bottom w:val="nil"/>
              <w:right w:val="single" w:color="FFFFFF" w:sz="8" w:space="0"/>
            </w:tcBorders>
            <w:shd w:val="clear" w:color="auto" w:fill="ECECEC"/>
          </w:tcPr>
          <w:p>
            <w:pPr>
              <w:pStyle w:val="11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 xml:space="preserve">  </w:t>
            </w:r>
            <w:r>
              <w:rPr>
                <w:sz w:val="22"/>
              </w:rPr>
              <w:t>All</w:t>
            </w:r>
          </w:p>
        </w:tc>
        <w:tc>
          <w:tcPr>
            <w:tcW w:w="2904" w:type="dxa"/>
            <w:tcBorders>
              <w:top w:val="single" w:color="FFFFFF" w:sz="8" w:space="0"/>
              <w:left w:val="single" w:color="FFFFFF" w:sz="8" w:space="0"/>
              <w:bottom w:val="nil"/>
              <w:right w:val="nil"/>
            </w:tcBorders>
            <w:shd w:val="clear" w:color="auto" w:fill="ECECEC"/>
          </w:tcPr>
          <w:p>
            <w:pPr>
              <w:pStyle w:val="11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 xml:space="preserve">   </w:t>
            </w:r>
            <w:r>
              <w:rPr>
                <w:sz w:val="22"/>
              </w:rPr>
              <w:t>TamNT</w:t>
            </w:r>
          </w:p>
        </w:tc>
        <w:tc>
          <w:tcPr>
            <w:tcW w:w="2904" w:type="dxa"/>
            <w:tcBorders>
              <w:top w:val="single" w:color="FFFFFF" w:sz="8" w:space="0"/>
              <w:left w:val="single" w:color="FFFFFF" w:sz="8" w:space="0"/>
              <w:bottom w:val="nil"/>
              <w:right w:val="nil"/>
            </w:tcBorders>
            <w:shd w:val="clear" w:color="auto" w:fill="ECECEC"/>
          </w:tcPr>
          <w:p>
            <w:pPr>
              <w:pStyle w:val="11"/>
              <w:ind w:firstLine="110" w:firstLineChars="50"/>
              <w:rPr>
                <w:rFonts w:ascii="Times New Roman"/>
                <w:sz w:val="22"/>
              </w:rPr>
            </w:pPr>
            <w:r>
              <w:rPr>
                <w:rFonts w:hint="default"/>
                <w:sz w:val="22"/>
                <w:lang w:val="en-US"/>
              </w:rPr>
              <w:t>ThanhPB</w:t>
            </w:r>
          </w:p>
        </w:tc>
      </w:tr>
    </w:tbl>
    <w:p>
      <w:pPr>
        <w:spacing w:after="0"/>
        <w:rPr>
          <w:rFonts w:ascii="Times New Roman"/>
          <w:sz w:val="20"/>
        </w:rPr>
        <w:sectPr>
          <w:pgSz w:w="19200" w:h="10800" w:orient="landscape"/>
          <w:pgMar w:top="60" w:right="580" w:bottom="880" w:left="500" w:header="0" w:footer="682" w:gutter="0"/>
          <w:pgNumType w:fmt="decimal"/>
          <w:cols w:space="720" w:num="1"/>
        </w:sectPr>
      </w:pPr>
    </w:p>
    <w:p>
      <w:pPr>
        <w:spacing w:before="0" w:line="526" w:lineRule="exact"/>
        <w:ind w:left="1019" w:right="0" w:firstLine="0"/>
        <w:jc w:val="left"/>
        <w:rPr>
          <w:rFonts w:ascii="Calibri Light"/>
          <w:b w:val="0"/>
          <w:sz w:val="44"/>
        </w:rPr>
      </w:pPr>
      <w:r>
        <w:rPr>
          <w:rFonts w:ascii="Calibri Light"/>
          <w:b w:val="0"/>
          <w:sz w:val="44"/>
          <w:u w:val="thick"/>
        </w:rPr>
        <w:t>Table</w:t>
      </w:r>
      <w:r>
        <w:rPr>
          <w:rFonts w:ascii="Calibri Light"/>
          <w:b w:val="0"/>
          <w:spacing w:val="-1"/>
          <w:sz w:val="44"/>
          <w:u w:val="thick"/>
        </w:rPr>
        <w:t xml:space="preserve"> </w:t>
      </w:r>
      <w:r>
        <w:rPr>
          <w:rFonts w:ascii="Calibri Light"/>
          <w:b w:val="0"/>
          <w:sz w:val="44"/>
          <w:u w:val="thick"/>
        </w:rPr>
        <w:t>of content</w:t>
      </w:r>
    </w:p>
    <w:p>
      <w:pPr>
        <w:pStyle w:val="5"/>
        <w:rPr>
          <w:b w:val="0"/>
          <w:sz w:val="20"/>
        </w:rPr>
      </w:pPr>
    </w:p>
    <w:p>
      <w:pPr>
        <w:pStyle w:val="5"/>
        <w:rPr>
          <w:b w:val="0"/>
          <w:sz w:val="16"/>
        </w:rPr>
      </w:pPr>
    </w:p>
    <w:p>
      <w:pPr>
        <w:pStyle w:val="10"/>
        <w:numPr>
          <w:ilvl w:val="0"/>
          <w:numId w:val="1"/>
        </w:numPr>
        <w:tabs>
          <w:tab w:val="left" w:pos="1478"/>
          <w:tab w:val="right" w:pos="17339"/>
        </w:tabs>
        <w:spacing w:before="44" w:after="0" w:line="240" w:lineRule="auto"/>
        <w:ind w:left="1477" w:right="0" w:hanging="289"/>
        <w:jc w:val="both"/>
        <w:rPr>
          <w:b w:val="0"/>
          <w:sz w:val="28"/>
        </w:rPr>
      </w:pPr>
      <w:r>
        <w:rPr>
          <w:b w:val="0"/>
          <w:sz w:val="28"/>
        </w:rPr>
        <w:t>Screen</w:t>
      </w:r>
      <w:r>
        <w:rPr>
          <w:b w:val="0"/>
          <w:spacing w:val="-1"/>
          <w:sz w:val="28"/>
        </w:rPr>
        <w:t xml:space="preserve"> </w:t>
      </w:r>
      <w:r>
        <w:rPr>
          <w:b w:val="0"/>
          <w:sz w:val="28"/>
        </w:rPr>
        <w:t>Spec</w:t>
      </w:r>
      <w:r>
        <w:rPr>
          <w:rFonts w:hint="default"/>
          <w:b w:val="0"/>
          <w:sz w:val="28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Times New Roman"/>
          <w:b w:val="0"/>
          <w:sz w:val="28"/>
        </w:rPr>
        <w:tab/>
      </w:r>
      <w:r>
        <w:rPr>
          <w:rFonts w:hint="default" w:ascii="Times New Roman"/>
          <w:b w:val="0"/>
          <w:sz w:val="28"/>
          <w:lang w:val="en-US"/>
        </w:rPr>
        <w:t xml:space="preserve">                    4</w:t>
      </w:r>
    </w:p>
    <w:p>
      <w:pPr>
        <w:pStyle w:val="5"/>
        <w:spacing w:before="1"/>
        <w:rPr>
          <w:b w:val="0"/>
          <w:sz w:val="14"/>
        </w:rPr>
      </w:pPr>
    </w:p>
    <w:tbl>
      <w:tblPr>
        <w:tblStyle w:val="4"/>
        <w:tblW w:w="0" w:type="auto"/>
        <w:tblInd w:w="114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80"/>
        <w:gridCol w:w="14209"/>
        <w:gridCol w:w="75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4" w:hRule="atLeast"/>
        </w:trPr>
        <w:tc>
          <w:tcPr>
            <w:tcW w:w="1480" w:type="dxa"/>
          </w:tcPr>
          <w:p>
            <w:pPr>
              <w:pStyle w:val="11"/>
              <w:spacing w:line="225" w:lineRule="exact"/>
              <w:ind w:left="483" w:right="622"/>
              <w:jc w:val="center"/>
              <w:rPr>
                <w:sz w:val="22"/>
              </w:rPr>
            </w:pPr>
            <w:r>
              <w:rPr>
                <w:sz w:val="22"/>
              </w:rPr>
              <w:t>1.1.</w:t>
            </w:r>
          </w:p>
        </w:tc>
        <w:tc>
          <w:tcPr>
            <w:tcW w:w="14209" w:type="dxa"/>
          </w:tcPr>
          <w:p>
            <w:pPr>
              <w:pStyle w:val="11"/>
              <w:spacing w:line="225" w:lineRule="exact"/>
              <w:ind w:left="89"/>
              <w:rPr>
                <w:rFonts w:hint="default"/>
                <w:sz w:val="22"/>
                <w:lang w:val="en-US"/>
              </w:rPr>
            </w:pPr>
            <w:r>
              <w:rPr>
                <w:spacing w:val="-1"/>
                <w:sz w:val="22"/>
              </w:rPr>
              <w:t>Home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rFonts w:hint="default"/>
                <w:spacing w:val="-7"/>
                <w:sz w:val="22"/>
                <w:lang w:val="en-US"/>
              </w:rPr>
              <w:t xml:space="preserve">Layout </w:t>
            </w:r>
            <w:r>
              <w:rPr>
                <w:spacing w:val="-1"/>
                <w:sz w:val="22"/>
              </w:rPr>
              <w:t>....................................................................................................................................................................................................................................…</w:t>
            </w:r>
          </w:p>
        </w:tc>
        <w:tc>
          <w:tcPr>
            <w:tcW w:w="754" w:type="dxa"/>
          </w:tcPr>
          <w:p>
            <w:pPr>
              <w:pStyle w:val="11"/>
              <w:spacing w:line="225" w:lineRule="exact"/>
              <w:ind w:right="4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8" w:hRule="atLeast"/>
        </w:trPr>
        <w:tc>
          <w:tcPr>
            <w:tcW w:w="1480" w:type="dxa"/>
          </w:tcPr>
          <w:p>
            <w:pPr>
              <w:pStyle w:val="11"/>
              <w:spacing w:before="40"/>
              <w:ind w:left="483" w:right="622"/>
              <w:jc w:val="center"/>
              <w:rPr>
                <w:sz w:val="22"/>
              </w:rPr>
            </w:pPr>
            <w:r>
              <w:rPr>
                <w:sz w:val="22"/>
              </w:rPr>
              <w:t>1.2.</w:t>
            </w:r>
          </w:p>
        </w:tc>
        <w:tc>
          <w:tcPr>
            <w:tcW w:w="14209" w:type="dxa"/>
          </w:tcPr>
          <w:p>
            <w:pPr>
              <w:pStyle w:val="11"/>
              <w:spacing w:before="40"/>
              <w:ind w:left="93"/>
              <w:rPr>
                <w:sz w:val="22"/>
              </w:rPr>
            </w:pPr>
            <w:r>
              <w:rPr>
                <w:spacing w:val="-1"/>
                <w:sz w:val="22"/>
              </w:rPr>
              <w:t>Status</w:t>
            </w:r>
            <w:r>
              <w:rPr>
                <w:spacing w:val="-8"/>
                <w:sz w:val="22"/>
              </w:rPr>
              <w:t xml:space="preserve"> </w:t>
            </w:r>
            <w:r>
              <w:rPr>
                <w:spacing w:val="-1"/>
                <w:sz w:val="22"/>
              </w:rPr>
              <w:t>Bar</w:t>
            </w:r>
            <w:r>
              <w:rPr>
                <w:rFonts w:hint="default"/>
                <w:spacing w:val="-1"/>
                <w:sz w:val="22"/>
                <w:lang w:val="en-US"/>
              </w:rPr>
              <w:t xml:space="preserve"> </w:t>
            </w:r>
            <w:r>
              <w:rPr>
                <w:spacing w:val="-1"/>
                <w:sz w:val="22"/>
              </w:rPr>
              <w:t>...........................................................................................................................................................................................................................................</w:t>
            </w:r>
          </w:p>
        </w:tc>
        <w:tc>
          <w:tcPr>
            <w:tcW w:w="754" w:type="dxa"/>
          </w:tcPr>
          <w:p>
            <w:pPr>
              <w:pStyle w:val="11"/>
              <w:spacing w:before="40"/>
              <w:ind w:right="4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1480" w:type="dxa"/>
          </w:tcPr>
          <w:p>
            <w:pPr>
              <w:pStyle w:val="11"/>
              <w:spacing w:before="40"/>
              <w:ind w:left="483" w:right="622"/>
              <w:jc w:val="center"/>
              <w:rPr>
                <w:sz w:val="22"/>
              </w:rPr>
            </w:pPr>
            <w:r>
              <w:rPr>
                <w:sz w:val="22"/>
              </w:rPr>
              <w:t>1.3.</w:t>
            </w:r>
          </w:p>
        </w:tc>
        <w:tc>
          <w:tcPr>
            <w:tcW w:w="14209" w:type="dxa"/>
          </w:tcPr>
          <w:p>
            <w:pPr>
              <w:pStyle w:val="11"/>
              <w:spacing w:before="40"/>
              <w:ind w:left="72"/>
              <w:rPr>
                <w:sz w:val="22"/>
              </w:rPr>
            </w:pPr>
            <w:r>
              <w:rPr>
                <w:spacing w:val="-1"/>
                <w:sz w:val="22"/>
              </w:rPr>
              <w:t>Application</w:t>
            </w:r>
            <w:r>
              <w:rPr>
                <w:spacing w:val="-8"/>
                <w:sz w:val="22"/>
              </w:rPr>
              <w:t xml:space="preserve"> </w:t>
            </w:r>
            <w:r>
              <w:rPr>
                <w:spacing w:val="-1"/>
                <w:sz w:val="22"/>
              </w:rPr>
              <w:t>Screen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pacing w:val="-1"/>
                <w:sz w:val="22"/>
              </w:rPr>
              <w:t>.............................................................................................................................................................................................................................</w:t>
            </w:r>
          </w:p>
        </w:tc>
        <w:tc>
          <w:tcPr>
            <w:tcW w:w="754" w:type="dxa"/>
          </w:tcPr>
          <w:p>
            <w:pPr>
              <w:pStyle w:val="11"/>
              <w:spacing w:before="40"/>
              <w:ind w:right="4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6" w:hRule="atLeast"/>
        </w:trPr>
        <w:tc>
          <w:tcPr>
            <w:tcW w:w="1480" w:type="dxa"/>
          </w:tcPr>
          <w:p>
            <w:pPr>
              <w:pStyle w:val="11"/>
              <w:spacing w:before="41"/>
              <w:ind w:left="483" w:right="622"/>
              <w:jc w:val="center"/>
              <w:rPr>
                <w:sz w:val="22"/>
              </w:rPr>
            </w:pPr>
            <w:r>
              <w:rPr>
                <w:sz w:val="22"/>
              </w:rPr>
              <w:t>1.4.</w:t>
            </w:r>
          </w:p>
        </w:tc>
        <w:tc>
          <w:tcPr>
            <w:tcW w:w="14209" w:type="dxa"/>
          </w:tcPr>
          <w:p>
            <w:pPr>
              <w:pStyle w:val="11"/>
              <w:spacing w:before="41"/>
              <w:ind w:left="89"/>
              <w:rPr>
                <w:sz w:val="22"/>
              </w:rPr>
            </w:pPr>
            <w:r>
              <w:rPr>
                <w:spacing w:val="-1"/>
                <w:sz w:val="22"/>
              </w:rPr>
              <w:t>Widget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rFonts w:hint="default"/>
                <w:spacing w:val="-5"/>
                <w:sz w:val="22"/>
                <w:lang w:val="en-US"/>
              </w:rPr>
              <w:t xml:space="preserve">Area </w:t>
            </w:r>
            <w:r>
              <w:rPr>
                <w:spacing w:val="-1"/>
                <w:sz w:val="22"/>
              </w:rPr>
              <w:t>........................................................................................................................................................................................................................................</w:t>
            </w:r>
          </w:p>
        </w:tc>
        <w:tc>
          <w:tcPr>
            <w:tcW w:w="754" w:type="dxa"/>
          </w:tcPr>
          <w:p>
            <w:pPr>
              <w:pStyle w:val="11"/>
              <w:spacing w:before="41"/>
              <w:ind w:right="4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9" w:hRule="atLeast"/>
        </w:trPr>
        <w:tc>
          <w:tcPr>
            <w:tcW w:w="1480" w:type="dxa"/>
          </w:tcPr>
          <w:p>
            <w:pPr>
              <w:pStyle w:val="11"/>
              <w:spacing w:before="34"/>
              <w:ind w:left="50"/>
              <w:rPr>
                <w:rFonts w:hint="default"/>
                <w:sz w:val="22"/>
                <w:lang w:val="en-US"/>
              </w:rPr>
            </w:pPr>
            <w:r>
              <w:rPr>
                <w:rFonts w:hint="default" w:ascii="Calibri Light"/>
                <w:b w:val="0"/>
                <w:sz w:val="28"/>
                <w:lang w:val="en-US"/>
              </w:rPr>
              <w:t xml:space="preserve">       </w:t>
            </w:r>
            <w:r>
              <w:rPr>
                <w:sz w:val="22"/>
              </w:rPr>
              <w:t>1.</w:t>
            </w:r>
            <w:r>
              <w:rPr>
                <w:rFonts w:hint="default"/>
                <w:sz w:val="22"/>
                <w:lang w:val="en-US"/>
              </w:rPr>
              <w:t>5.</w:t>
            </w:r>
          </w:p>
          <w:p>
            <w:pPr>
              <w:pStyle w:val="11"/>
              <w:spacing w:before="34"/>
              <w:ind w:left="50"/>
              <w:rPr>
                <w:rFonts w:hint="default"/>
                <w:sz w:val="10"/>
                <w:szCs w:val="10"/>
                <w:lang w:val="en-US"/>
              </w:rPr>
            </w:pPr>
          </w:p>
          <w:p>
            <w:pPr>
              <w:pStyle w:val="11"/>
              <w:spacing w:before="34"/>
              <w:ind w:left="50"/>
              <w:rPr>
                <w:rFonts w:ascii="Calibri Light"/>
                <w:b w:val="0"/>
                <w:sz w:val="10"/>
                <w:szCs w:val="10"/>
              </w:rPr>
            </w:pPr>
            <w:r>
              <w:rPr>
                <w:rFonts w:ascii="Calibri Light"/>
                <w:b w:val="0"/>
                <w:sz w:val="28"/>
              </w:rPr>
              <w:t>2.</w:t>
            </w:r>
            <w:r>
              <w:rPr>
                <w:rFonts w:ascii="Calibri Light"/>
                <w:b w:val="0"/>
                <w:spacing w:val="26"/>
                <w:sz w:val="28"/>
              </w:rPr>
              <w:t xml:space="preserve"> </w:t>
            </w:r>
            <w:r>
              <w:rPr>
                <w:rFonts w:ascii="Calibri Light"/>
                <w:b w:val="0"/>
                <w:sz w:val="28"/>
              </w:rPr>
              <w:t>Flow</w:t>
            </w:r>
            <w:r>
              <w:rPr>
                <w:rFonts w:ascii="Calibri Light"/>
                <w:b w:val="0"/>
                <w:spacing w:val="-11"/>
                <w:sz w:val="28"/>
              </w:rPr>
              <w:t xml:space="preserve"> </w:t>
            </w:r>
            <w:r>
              <w:rPr>
                <w:rFonts w:ascii="Calibri Light"/>
                <w:b w:val="0"/>
                <w:sz w:val="28"/>
              </w:rPr>
              <w:t>Spec</w:t>
            </w:r>
          </w:p>
        </w:tc>
        <w:tc>
          <w:tcPr>
            <w:tcW w:w="14209" w:type="dxa"/>
          </w:tcPr>
          <w:p>
            <w:pPr>
              <w:pStyle w:val="11"/>
              <w:rPr>
                <w:rFonts w:hint="default"/>
                <w:spacing w:val="-1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 xml:space="preserve">  List App </w:t>
            </w:r>
            <w:r>
              <w:rPr>
                <w:spacing w:val="-1"/>
                <w:sz w:val="22"/>
              </w:rPr>
              <w:t>......................................................................................................................................................................................................................................…</w:t>
            </w:r>
            <w:r>
              <w:rPr>
                <w:rFonts w:hint="default"/>
                <w:spacing w:val="-1"/>
                <w:sz w:val="22"/>
                <w:lang w:val="en-US"/>
              </w:rPr>
              <w:t>….</w:t>
            </w:r>
          </w:p>
          <w:p>
            <w:pPr>
              <w:pStyle w:val="11"/>
              <w:rPr>
                <w:rFonts w:hint="default"/>
                <w:spacing w:val="-1"/>
                <w:sz w:val="22"/>
                <w:lang w:val="en-US"/>
              </w:rPr>
            </w:pPr>
          </w:p>
        </w:tc>
        <w:tc>
          <w:tcPr>
            <w:tcW w:w="754" w:type="dxa"/>
          </w:tcPr>
          <w:p>
            <w:pPr>
              <w:pStyle w:val="11"/>
              <w:spacing w:before="34"/>
              <w:ind w:right="50"/>
              <w:jc w:val="right"/>
              <w:rPr>
                <w:rFonts w:hint="default"/>
                <w:w w:val="100"/>
                <w:sz w:val="22"/>
                <w:lang w:val="en-US"/>
              </w:rPr>
            </w:pPr>
            <w:r>
              <w:rPr>
                <w:rFonts w:hint="default"/>
                <w:w w:val="100"/>
                <w:sz w:val="22"/>
                <w:lang w:val="en-US"/>
              </w:rPr>
              <w:t>9</w:t>
            </w:r>
          </w:p>
          <w:p>
            <w:pPr>
              <w:pStyle w:val="11"/>
              <w:spacing w:before="34"/>
              <w:ind w:right="50" w:firstLine="420" w:firstLineChars="150"/>
              <w:jc w:val="both"/>
              <w:rPr>
                <w:rFonts w:hint="default"/>
                <w:w w:val="100"/>
                <w:sz w:val="22"/>
                <w:lang w:val="en-US"/>
              </w:rPr>
            </w:pPr>
            <w:r>
              <w:rPr>
                <w:rFonts w:hint="default"/>
                <w:b/>
                <w:bCs/>
                <w:sz w:val="28"/>
                <w:lang w:val="en-US"/>
              </w:rPr>
              <w:t>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3" w:hRule="atLeast"/>
        </w:trPr>
        <w:tc>
          <w:tcPr>
            <w:tcW w:w="1480" w:type="dxa"/>
          </w:tcPr>
          <w:p>
            <w:pPr>
              <w:pStyle w:val="11"/>
              <w:spacing w:before="44"/>
              <w:ind w:right="622" w:firstLine="440" w:firstLineChars="200"/>
              <w:jc w:val="both"/>
              <w:rPr>
                <w:sz w:val="22"/>
              </w:rPr>
            </w:pPr>
            <w:r>
              <w:rPr>
                <w:sz w:val="22"/>
              </w:rPr>
              <w:t>2.1.</w:t>
            </w:r>
          </w:p>
        </w:tc>
        <w:tc>
          <w:tcPr>
            <w:tcW w:w="14209" w:type="dxa"/>
          </w:tcPr>
          <w:p>
            <w:pPr>
              <w:pStyle w:val="11"/>
              <w:spacing w:before="44"/>
              <w:ind w:left="19"/>
              <w:rPr>
                <w:rFonts w:hint="default"/>
                <w:sz w:val="22"/>
                <w:lang w:val="en-US"/>
              </w:rPr>
            </w:pPr>
            <w:r>
              <w:rPr>
                <w:spacing w:val="-1"/>
                <w:sz w:val="22"/>
              </w:rPr>
              <w:t>Open</w:t>
            </w:r>
            <w:r>
              <w:rPr>
                <w:spacing w:val="20"/>
                <w:sz w:val="22"/>
              </w:rPr>
              <w:t xml:space="preserve"> </w:t>
            </w:r>
            <w:r>
              <w:rPr>
                <w:spacing w:val="-1"/>
                <w:sz w:val="22"/>
              </w:rPr>
              <w:t>and</w:t>
            </w:r>
            <w:r>
              <w:rPr>
                <w:spacing w:val="23"/>
                <w:sz w:val="22"/>
              </w:rPr>
              <w:t xml:space="preserve"> </w:t>
            </w:r>
            <w:r>
              <w:rPr>
                <w:spacing w:val="-1"/>
                <w:sz w:val="22"/>
              </w:rPr>
              <w:t>Close</w:t>
            </w:r>
            <w:r>
              <w:rPr>
                <w:spacing w:val="19"/>
                <w:sz w:val="22"/>
              </w:rPr>
              <w:t xml:space="preserve"> </w:t>
            </w:r>
            <w:r>
              <w:rPr>
                <w:spacing w:val="-1"/>
                <w:sz w:val="22"/>
              </w:rPr>
              <w:t>App</w:t>
            </w:r>
            <w:r>
              <w:rPr>
                <w:spacing w:val="23"/>
                <w:sz w:val="22"/>
              </w:rPr>
              <w:t xml:space="preserve"> </w:t>
            </w:r>
            <w:r>
              <w:rPr>
                <w:spacing w:val="-1"/>
                <w:sz w:val="22"/>
              </w:rPr>
              <w:t>......................................................................................................................................................................................................................…</w:t>
            </w:r>
          </w:p>
        </w:tc>
        <w:tc>
          <w:tcPr>
            <w:tcW w:w="754" w:type="dxa"/>
          </w:tcPr>
          <w:p>
            <w:pPr>
              <w:pStyle w:val="11"/>
              <w:spacing w:before="44"/>
              <w:ind w:right="47"/>
              <w:jc w:val="right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12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1480" w:type="dxa"/>
          </w:tcPr>
          <w:p>
            <w:pPr>
              <w:pStyle w:val="11"/>
              <w:spacing w:before="40"/>
              <w:ind w:right="622" w:firstLine="440" w:firstLineChars="200"/>
              <w:jc w:val="both"/>
              <w:rPr>
                <w:sz w:val="22"/>
              </w:rPr>
            </w:pPr>
            <w:r>
              <w:rPr>
                <w:sz w:val="22"/>
              </w:rPr>
              <w:t>2.2.</w:t>
            </w:r>
          </w:p>
        </w:tc>
        <w:tc>
          <w:tcPr>
            <w:tcW w:w="14209" w:type="dxa"/>
          </w:tcPr>
          <w:p>
            <w:pPr>
              <w:pStyle w:val="11"/>
              <w:spacing w:before="40"/>
              <w:ind w:left="29"/>
              <w:rPr>
                <w:rFonts w:hint="default"/>
                <w:sz w:val="22"/>
                <w:lang w:val="en-US"/>
              </w:rPr>
            </w:pPr>
            <w:r>
              <w:rPr>
                <w:spacing w:val="-1"/>
                <w:sz w:val="22"/>
              </w:rPr>
              <w:t>Scroll</w:t>
            </w:r>
            <w:r>
              <w:rPr>
                <w:spacing w:val="24"/>
                <w:sz w:val="22"/>
              </w:rPr>
              <w:t xml:space="preserve"> </w:t>
            </w:r>
            <w:r>
              <w:rPr>
                <w:spacing w:val="-1"/>
                <w:sz w:val="22"/>
              </w:rPr>
              <w:t>app</w:t>
            </w:r>
            <w:r>
              <w:rPr>
                <w:spacing w:val="27"/>
                <w:sz w:val="22"/>
              </w:rPr>
              <w:t xml:space="preserve"> </w:t>
            </w:r>
            <w:r>
              <w:rPr>
                <w:spacing w:val="-1"/>
                <w:sz w:val="22"/>
              </w:rPr>
              <w:t>list</w:t>
            </w:r>
            <w:r>
              <w:rPr>
                <w:spacing w:val="31"/>
                <w:sz w:val="22"/>
              </w:rPr>
              <w:t xml:space="preserve"> </w:t>
            </w:r>
            <w:r>
              <w:rPr>
                <w:spacing w:val="-1"/>
                <w:sz w:val="22"/>
              </w:rPr>
              <w:t>.................................................................................................................................................................................................................................…</w:t>
            </w:r>
          </w:p>
        </w:tc>
        <w:tc>
          <w:tcPr>
            <w:tcW w:w="754" w:type="dxa"/>
          </w:tcPr>
          <w:p>
            <w:pPr>
              <w:pStyle w:val="11"/>
              <w:spacing w:before="40"/>
              <w:ind w:right="47"/>
              <w:jc w:val="right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13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6" w:hRule="atLeast"/>
        </w:trPr>
        <w:tc>
          <w:tcPr>
            <w:tcW w:w="1480" w:type="dxa"/>
          </w:tcPr>
          <w:p>
            <w:pPr>
              <w:pStyle w:val="11"/>
              <w:spacing w:before="41" w:line="245" w:lineRule="exact"/>
              <w:ind w:right="622" w:firstLine="440" w:firstLineChars="200"/>
              <w:jc w:val="both"/>
              <w:rPr>
                <w:sz w:val="22"/>
              </w:rPr>
            </w:pPr>
            <w:r>
              <w:rPr>
                <w:sz w:val="22"/>
              </w:rPr>
              <w:t>2.3.</w:t>
            </w:r>
          </w:p>
        </w:tc>
        <w:tc>
          <w:tcPr>
            <w:tcW w:w="14209" w:type="dxa"/>
          </w:tcPr>
          <w:p>
            <w:pPr>
              <w:pStyle w:val="11"/>
              <w:spacing w:before="41" w:line="245" w:lineRule="exact"/>
              <w:ind w:left="14"/>
              <w:rPr>
                <w:rFonts w:hint="default"/>
                <w:sz w:val="22"/>
                <w:lang w:val="en-US"/>
              </w:rPr>
            </w:pPr>
            <w:r>
              <w:rPr>
                <w:spacing w:val="-1"/>
                <w:sz w:val="22"/>
              </w:rPr>
              <w:t>Reorder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pacing w:val="-1"/>
                <w:sz w:val="22"/>
              </w:rPr>
              <w:t>app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pacing w:val="-1"/>
                <w:sz w:val="22"/>
              </w:rPr>
              <w:t>...................................................................................................................................................................................................................................…</w:t>
            </w:r>
            <w:r>
              <w:rPr>
                <w:rFonts w:hint="default"/>
                <w:spacing w:val="-1"/>
                <w:sz w:val="22"/>
                <w:lang w:val="en-US"/>
              </w:rPr>
              <w:t>.</w:t>
            </w:r>
          </w:p>
        </w:tc>
        <w:tc>
          <w:tcPr>
            <w:tcW w:w="754" w:type="dxa"/>
          </w:tcPr>
          <w:p>
            <w:pPr>
              <w:pStyle w:val="11"/>
              <w:spacing w:before="41" w:line="245" w:lineRule="exact"/>
              <w:ind w:right="47"/>
              <w:jc w:val="right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14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6" w:hRule="atLeast"/>
        </w:trPr>
        <w:tc>
          <w:tcPr>
            <w:tcW w:w="1480" w:type="dxa"/>
          </w:tcPr>
          <w:p>
            <w:pPr>
              <w:pStyle w:val="11"/>
              <w:spacing w:before="41" w:line="245" w:lineRule="exact"/>
              <w:ind w:right="622" w:firstLine="440" w:firstLineChars="200"/>
              <w:jc w:val="both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2.4.</w:t>
            </w:r>
          </w:p>
        </w:tc>
        <w:tc>
          <w:tcPr>
            <w:tcW w:w="14209" w:type="dxa"/>
          </w:tcPr>
          <w:p>
            <w:pPr>
              <w:pStyle w:val="11"/>
              <w:spacing w:before="41" w:line="245" w:lineRule="exact"/>
              <w:ind w:left="14"/>
              <w:rPr>
                <w:rFonts w:hint="default"/>
                <w:spacing w:val="-1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Climate Application to Widget</w:t>
            </w:r>
            <w:r>
              <w:rPr>
                <w:spacing w:val="-1"/>
                <w:sz w:val="22"/>
              </w:rPr>
              <w:t>..........................................................................................................................................…</w:t>
            </w:r>
            <w:r>
              <w:rPr>
                <w:rFonts w:hint="default"/>
                <w:spacing w:val="-1"/>
                <w:sz w:val="22"/>
                <w:lang w:val="en-US"/>
              </w:rPr>
              <w:t>………………………………………………………….</w:t>
            </w:r>
          </w:p>
        </w:tc>
        <w:tc>
          <w:tcPr>
            <w:tcW w:w="754" w:type="dxa"/>
          </w:tcPr>
          <w:p>
            <w:pPr>
              <w:pStyle w:val="11"/>
              <w:spacing w:before="41" w:line="245" w:lineRule="exact"/>
              <w:ind w:right="47"/>
              <w:jc w:val="right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15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6" w:hRule="atLeast"/>
        </w:trPr>
        <w:tc>
          <w:tcPr>
            <w:tcW w:w="1480" w:type="dxa"/>
          </w:tcPr>
          <w:p>
            <w:pPr>
              <w:pStyle w:val="11"/>
              <w:spacing w:before="41" w:line="245" w:lineRule="exact"/>
              <w:ind w:right="622" w:firstLine="440" w:firstLineChars="200"/>
              <w:jc w:val="both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2.5.</w:t>
            </w:r>
          </w:p>
        </w:tc>
        <w:tc>
          <w:tcPr>
            <w:tcW w:w="14209" w:type="dxa"/>
          </w:tcPr>
          <w:p>
            <w:pPr>
              <w:pStyle w:val="11"/>
              <w:spacing w:before="41" w:line="245" w:lineRule="exact"/>
              <w:ind w:left="14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b w:val="0"/>
                <w:sz w:val="22"/>
                <w:szCs w:val="22"/>
                <w:lang w:val="en-US"/>
              </w:rPr>
              <w:t>Map Application to Map widget……………………………………………………………………………………………………………………………………………………………………………………………..</w:t>
            </w:r>
          </w:p>
        </w:tc>
        <w:tc>
          <w:tcPr>
            <w:tcW w:w="754" w:type="dxa"/>
          </w:tcPr>
          <w:p>
            <w:pPr>
              <w:pStyle w:val="11"/>
              <w:spacing w:before="41" w:line="245" w:lineRule="exact"/>
              <w:ind w:right="47"/>
              <w:jc w:val="right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16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6" w:hRule="atLeast"/>
        </w:trPr>
        <w:tc>
          <w:tcPr>
            <w:tcW w:w="1480" w:type="dxa"/>
          </w:tcPr>
          <w:p>
            <w:pPr>
              <w:pStyle w:val="11"/>
              <w:spacing w:before="41" w:line="245" w:lineRule="exact"/>
              <w:ind w:right="622" w:firstLine="440" w:firstLineChars="200"/>
              <w:jc w:val="both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2.6.</w:t>
            </w:r>
          </w:p>
        </w:tc>
        <w:tc>
          <w:tcPr>
            <w:tcW w:w="14209" w:type="dxa"/>
          </w:tcPr>
          <w:p>
            <w:pPr>
              <w:pStyle w:val="11"/>
              <w:spacing w:before="41" w:line="245" w:lineRule="exact"/>
              <w:ind w:left="14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b w:val="0"/>
                <w:sz w:val="22"/>
                <w:szCs w:val="22"/>
                <w:lang w:val="en-US"/>
              </w:rPr>
              <w:t>Media Application to Media widget………………………………………………………………………………………………………………………………………………………………………………………..</w:t>
            </w:r>
          </w:p>
        </w:tc>
        <w:tc>
          <w:tcPr>
            <w:tcW w:w="754" w:type="dxa"/>
          </w:tcPr>
          <w:p>
            <w:pPr>
              <w:pStyle w:val="11"/>
              <w:spacing w:before="41" w:line="245" w:lineRule="exact"/>
              <w:ind w:right="47"/>
              <w:jc w:val="right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17</w:t>
            </w:r>
          </w:p>
        </w:tc>
      </w:tr>
    </w:tbl>
    <w:p>
      <w:pPr>
        <w:spacing w:after="0" w:line="245" w:lineRule="exact"/>
        <w:jc w:val="right"/>
        <w:rPr>
          <w:sz w:val="22"/>
        </w:rPr>
        <w:sectPr>
          <w:footerReference r:id="rId6" w:type="default"/>
          <w:pgSz w:w="19200" w:h="10800" w:orient="landscape"/>
          <w:pgMar w:top="80" w:right="580" w:bottom="1240" w:left="500" w:header="0" w:footer="1047" w:gutter="0"/>
          <w:pgNumType w:fmt="decimal"/>
          <w:cols w:space="720" w:num="1"/>
        </w:sectPr>
      </w:pPr>
    </w:p>
    <w:p>
      <w:pPr>
        <w:pStyle w:val="5"/>
        <w:rPr>
          <w:b w:val="0"/>
          <w:sz w:val="20"/>
        </w:rPr>
      </w:pPr>
    </w:p>
    <w:p>
      <w:pPr>
        <w:pStyle w:val="5"/>
        <w:rPr>
          <w:b w:val="0"/>
          <w:sz w:val="20"/>
        </w:rPr>
      </w:pPr>
    </w:p>
    <w:p>
      <w:pPr>
        <w:pStyle w:val="5"/>
        <w:rPr>
          <w:b w:val="0"/>
          <w:sz w:val="20"/>
        </w:rPr>
      </w:pPr>
    </w:p>
    <w:p>
      <w:pPr>
        <w:pStyle w:val="5"/>
        <w:rPr>
          <w:b w:val="0"/>
          <w:sz w:val="20"/>
        </w:rPr>
      </w:pPr>
    </w:p>
    <w:p>
      <w:pPr>
        <w:pStyle w:val="5"/>
        <w:rPr>
          <w:b w:val="0"/>
          <w:sz w:val="20"/>
        </w:rPr>
      </w:pPr>
    </w:p>
    <w:p>
      <w:pPr>
        <w:pStyle w:val="5"/>
        <w:rPr>
          <w:b w:val="0"/>
          <w:sz w:val="20"/>
        </w:rPr>
      </w:pPr>
    </w:p>
    <w:p>
      <w:pPr>
        <w:pStyle w:val="5"/>
        <w:rPr>
          <w:b w:val="0"/>
          <w:sz w:val="20"/>
        </w:rPr>
      </w:pPr>
    </w:p>
    <w:p>
      <w:pPr>
        <w:pStyle w:val="5"/>
        <w:rPr>
          <w:b w:val="0"/>
          <w:sz w:val="20"/>
        </w:rPr>
      </w:pPr>
    </w:p>
    <w:p>
      <w:pPr>
        <w:pStyle w:val="5"/>
        <w:rPr>
          <w:b w:val="0"/>
          <w:sz w:val="20"/>
        </w:rPr>
      </w:pPr>
    </w:p>
    <w:p>
      <w:pPr>
        <w:pStyle w:val="5"/>
        <w:rPr>
          <w:b w:val="0"/>
          <w:sz w:val="20"/>
        </w:rPr>
      </w:pPr>
    </w:p>
    <w:p>
      <w:pPr>
        <w:pStyle w:val="5"/>
        <w:rPr>
          <w:b w:val="0"/>
          <w:sz w:val="20"/>
        </w:rPr>
      </w:pPr>
    </w:p>
    <w:p>
      <w:pPr>
        <w:pStyle w:val="5"/>
        <w:rPr>
          <w:b w:val="0"/>
          <w:sz w:val="20"/>
        </w:rPr>
      </w:pPr>
    </w:p>
    <w:p>
      <w:pPr>
        <w:pStyle w:val="2"/>
        <w:numPr>
          <w:ilvl w:val="1"/>
          <w:numId w:val="1"/>
        </w:numPr>
        <w:tabs>
          <w:tab w:val="left" w:pos="5913"/>
        </w:tabs>
        <w:spacing w:before="31" w:after="0" w:line="240" w:lineRule="auto"/>
        <w:ind w:left="5803" w:leftChars="0" w:right="0" w:hanging="1174" w:firstLineChars="0"/>
        <w:jc w:val="left"/>
        <w:rPr>
          <w:b w:val="0"/>
        </w:rPr>
      </w:pPr>
      <w:r>
        <w:rPr>
          <w:b w:val="0"/>
        </w:rPr>
        <w:t>Screen</w:t>
      </w:r>
      <w:r>
        <w:rPr>
          <w:b w:val="0"/>
          <w:spacing w:val="-3"/>
        </w:rPr>
        <w:t xml:space="preserve"> </w:t>
      </w:r>
      <w:r>
        <w:rPr>
          <w:b w:val="0"/>
        </w:rPr>
        <w:t>Spec.</w:t>
      </w:r>
    </w:p>
    <w:p>
      <w:pPr>
        <w:spacing w:after="0" w:line="240" w:lineRule="auto"/>
        <w:jc w:val="left"/>
        <w:sectPr>
          <w:footerReference r:id="rId7" w:type="default"/>
          <w:pgSz w:w="19200" w:h="10800" w:orient="landscape"/>
          <w:pgMar w:top="1000" w:right="580" w:bottom="880" w:left="500" w:header="0" w:footer="682" w:gutter="0"/>
          <w:pgNumType w:fmt="decimal"/>
          <w:cols w:space="720" w:num="1"/>
        </w:sectPr>
      </w:pPr>
    </w:p>
    <w:p>
      <w:pPr>
        <w:pStyle w:val="10"/>
        <w:numPr>
          <w:ilvl w:val="1"/>
          <w:numId w:val="2"/>
        </w:numPr>
        <w:tabs>
          <w:tab w:val="left" w:pos="1941"/>
        </w:tabs>
        <w:spacing w:before="8" w:after="0" w:line="240" w:lineRule="auto"/>
        <w:ind w:left="1942" w:leftChars="0" w:right="0" w:hanging="622" w:firstLineChars="0"/>
        <w:jc w:val="left"/>
        <w:rPr>
          <w:b w:val="0"/>
          <w:sz w:val="36"/>
        </w:rPr>
      </w:pPr>
      <w:r>
        <w:pict>
          <v:group id="docshapegroup5" o:spid="_x0000_s1026" o:spt="203" style="position:absolute;left:0pt;margin-left:80.25pt;margin-top:36.3pt;height:306.25pt;width:452.05pt;mso-position-horizontal-relative:page;z-index:-251656192;mso-width-relative:page;mso-height-relative:page;" coordorigin="1606,727" coordsize="9041,6125">
            <o:lock v:ext="edit"/>
            <v:shape id="docshape6" o:spid="_x0000_s1027" o:spt="75" type="#_x0000_t75" style="position:absolute;left:1605;top:726;height:6125;width:9041;" filled="f" stroked="f" coordsize="21600,21600">
              <v:path/>
              <v:fill on="f" focussize="0,0"/>
              <v:stroke on="f"/>
              <v:imagedata r:id="rId13" o:title=""/>
              <o:lock v:ext="edit" aspectratio="t"/>
            </v:shape>
            <v:shape id="docshape7" o:spid="_x0000_s1028" o:spt="202" type="#_x0000_t202" style="position:absolute;left:4699;top:997;height:360;width:2812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360" w:lineRule="exact"/>
                      <w:ind w:left="0" w:right="0" w:firstLine="0"/>
                      <w:jc w:val="left"/>
                      <w:rPr>
                        <w:sz w:val="36"/>
                      </w:rPr>
                    </w:pPr>
                    <w:r>
                      <w:rPr>
                        <w:color w:val="FFFFFF"/>
                        <w:sz w:val="36"/>
                      </w:rPr>
                      <w:t>|</w:t>
                    </w:r>
                    <w:r>
                      <w:rPr>
                        <w:color w:val="FFFFFF"/>
                        <w:spacing w:val="-2"/>
                        <w:sz w:val="36"/>
                      </w:rPr>
                      <w:t xml:space="preserve"> </w:t>
                    </w:r>
                    <w:r>
                      <w:rPr>
                        <w:color w:val="FFFFFF"/>
                        <w:sz w:val="36"/>
                      </w:rPr>
                      <w:t>00:00</w:t>
                    </w:r>
                    <w:r>
                      <w:rPr>
                        <w:color w:val="FFFFFF"/>
                        <w:spacing w:val="-1"/>
                        <w:sz w:val="36"/>
                      </w:rPr>
                      <w:t xml:space="preserve"> </w:t>
                    </w:r>
                    <w:r>
                      <w:rPr>
                        <w:color w:val="FFFFFF"/>
                        <w:sz w:val="36"/>
                      </w:rPr>
                      <w:t>|</w:t>
                    </w:r>
                    <w:r>
                      <w:rPr>
                        <w:color w:val="FFFFFF"/>
                        <w:spacing w:val="-1"/>
                        <w:sz w:val="36"/>
                      </w:rPr>
                      <w:t xml:space="preserve"> </w:t>
                    </w:r>
                    <w:r>
                      <w:rPr>
                        <w:color w:val="FFFFFF"/>
                        <w:sz w:val="36"/>
                      </w:rPr>
                      <w:t>Mar.</w:t>
                    </w:r>
                    <w:r>
                      <w:rPr>
                        <w:color w:val="FFFFFF"/>
                        <w:spacing w:val="-2"/>
                        <w:sz w:val="36"/>
                      </w:rPr>
                      <w:t xml:space="preserve"> </w:t>
                    </w:r>
                    <w:r>
                      <w:rPr>
                        <w:color w:val="FFFFFF"/>
                        <w:sz w:val="36"/>
                      </w:rPr>
                      <w:t>14</w:t>
                    </w:r>
                    <w:r>
                      <w:rPr>
                        <w:color w:val="FFFFFF"/>
                        <w:spacing w:val="-1"/>
                        <w:sz w:val="36"/>
                      </w:rPr>
                      <w:t xml:space="preserve"> </w:t>
                    </w:r>
                    <w:r>
                      <w:rPr>
                        <w:color w:val="FFFFFF"/>
                        <w:sz w:val="36"/>
                      </w:rPr>
                      <w:t>|</w:t>
                    </w:r>
                  </w:p>
                </w:txbxContent>
              </v:textbox>
            </v:shape>
          </v:group>
        </w:pict>
      </w:r>
      <w:r>
        <w:pict>
          <v:shape id="docshape8" o:spid="_x0000_s1029" style="position:absolute;left:0pt;margin-left:66.5pt;margin-top:355.9pt;height:20.9pt;width:826.8pt;mso-position-horizontal-relative:page;mso-position-vertical-relative:page;z-index:-251656192;mso-width-relative:page;mso-height-relative:page;" fillcolor="#4F81BC" filled="t" stroked="f" coordorigin="1330,7119" coordsize="16536,418" path="m2586,7119l1330,7119,1330,7537,2586,7537,2586,7119xm7944,7129l2591,7129,2591,7537,7944,7537,7944,7129xm10146,7129l7949,7129,7949,7537,10146,7537,10146,7129xm14558,7119l10151,7119,10151,7537,14558,7537,14558,7119xm17866,7129l14563,7129,14563,7537,17866,7537,17866,7129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b w:val="0"/>
          <w:sz w:val="36"/>
        </w:rPr>
        <w:t>Home</w:t>
      </w:r>
      <w:r>
        <w:rPr>
          <w:rFonts w:hint="default"/>
          <w:b w:val="0"/>
          <w:sz w:val="36"/>
          <w:lang w:val="en-US"/>
        </w:rPr>
        <w:t xml:space="preserve"> Layout</w:t>
      </w:r>
    </w:p>
    <w:p>
      <w:pPr>
        <w:pStyle w:val="5"/>
        <w:rPr>
          <w:b w:val="0"/>
          <w:sz w:val="20"/>
        </w:rPr>
      </w:pPr>
    </w:p>
    <w:p>
      <w:pPr>
        <w:pStyle w:val="5"/>
        <w:rPr>
          <w:b w:val="0"/>
          <w:sz w:val="20"/>
        </w:rPr>
      </w:pPr>
    </w:p>
    <w:p>
      <w:pPr>
        <w:pStyle w:val="5"/>
        <w:rPr>
          <w:b w:val="0"/>
          <w:sz w:val="20"/>
        </w:rPr>
      </w:pPr>
    </w:p>
    <w:p>
      <w:pPr>
        <w:pStyle w:val="5"/>
        <w:rPr>
          <w:b w:val="0"/>
          <w:sz w:val="20"/>
        </w:rPr>
      </w:pPr>
    </w:p>
    <w:p>
      <w:pPr>
        <w:pStyle w:val="5"/>
        <w:rPr>
          <w:b w:val="0"/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4598035</wp:posOffset>
                </wp:positionH>
                <wp:positionV relativeFrom="paragraph">
                  <wp:posOffset>127635</wp:posOffset>
                </wp:positionV>
                <wp:extent cx="236220" cy="260350"/>
                <wp:effectExtent l="4445" t="4445" r="18415" b="952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62.05pt;margin-top:10.05pt;height:20.5pt;width:18.6pt;z-index:251722752;mso-width-relative:page;mso-height-relative:page;" fillcolor="#FFFFFF [3201]" filled="t" stroked="t" coordsize="21600,21600" o:gfxdata="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Bc0pa3WAAAACQEAAA8AAAAAAAAAAQAgAAAA&#10;IgAAAGRycy9kb3ducmV2LnhtbFBLAQIUABQAAAAIAIdO4kCklyb6RgIAALUEAAAOAAAAAAAAAAEA&#10;IAAAACUBAABkcnMvZTJvRG9jLnhtbFBLBQYAAAAABgAGAFkBAADd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2701290</wp:posOffset>
                </wp:positionH>
                <wp:positionV relativeFrom="paragraph">
                  <wp:posOffset>128270</wp:posOffset>
                </wp:positionV>
                <wp:extent cx="236220" cy="260350"/>
                <wp:effectExtent l="4445" t="4445" r="18415" b="95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2.7pt;margin-top:10.1pt;height:20.5pt;width:18.6pt;z-index:251721728;mso-width-relative:page;mso-height-relative:page;" fillcolor="#FFFFFF [3201]" filled="t" stroked="t" coordsize="21600,21600" o:gfxdata="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cnc0udUAAAAJAQAADwAAAAAAAAABACAAAAAi&#10;AAAAZHJzL2Rvd25yZXYueG1sUEsBAhQAFAAAAAgAh07iQP8dsPRGAgAAtQQAAA4AAAAAAAAAAQAg&#10;AAAAJAEAAGRycy9lMm9Eb2MueG1sUEsFBgAAAAAGAAYAWQEAANw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796290</wp:posOffset>
                </wp:positionH>
                <wp:positionV relativeFrom="paragraph">
                  <wp:posOffset>128270</wp:posOffset>
                </wp:positionV>
                <wp:extent cx="236220" cy="260350"/>
                <wp:effectExtent l="4445" t="4445" r="18415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096645" y="1087755"/>
                          <a:ext cx="236220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2.7pt;margin-top:10.1pt;height:20.5pt;width:18.6pt;z-index:251720704;mso-width-relative:page;mso-height-relative:page;" fillcolor="#FFFFFF [3201]" filled="t" stroked="t" coordsize="21600,21600" o:gfxdata="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6jg7Y9QAAAAJAQAADwAAAAAA&#10;AAABACAAAAAiAAAAZHJzL2Rvd25yZXYueG1sUEsBAhQAFAAAAAgAh07iQI2eFk9QAgAAwQQAAA4A&#10;AAAAAAAAAQAgAAAAIwEAAGRycy9lMm9Eb2MueG1sUEsFBgAAAAAGAAYAWQEAAOU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5"/>
        <w:rPr>
          <w:b w:val="0"/>
          <w:sz w:val="20"/>
        </w:rPr>
      </w:pPr>
    </w:p>
    <w:p>
      <w:pPr>
        <w:pStyle w:val="5"/>
        <w:rPr>
          <w:b w:val="0"/>
          <w:sz w:val="20"/>
        </w:rPr>
      </w:pPr>
    </w:p>
    <w:p>
      <w:pPr>
        <w:pStyle w:val="5"/>
        <w:rPr>
          <w:b w:val="0"/>
          <w:sz w:val="20"/>
        </w:rPr>
      </w:pPr>
    </w:p>
    <w:p>
      <w:pPr>
        <w:pStyle w:val="5"/>
        <w:spacing w:before="1"/>
        <w:rPr>
          <w:b w:val="0"/>
          <w:sz w:val="25"/>
        </w:rPr>
      </w:pPr>
    </w:p>
    <w:tbl>
      <w:tblPr>
        <w:tblStyle w:val="4"/>
        <w:tblW w:w="0" w:type="auto"/>
        <w:tblInd w:w="189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59"/>
        <w:gridCol w:w="2729"/>
        <w:gridCol w:w="192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3" w:hRule="atLeast"/>
        </w:trPr>
        <w:tc>
          <w:tcPr>
            <w:tcW w:w="2459" w:type="dxa"/>
          </w:tcPr>
          <w:p>
            <w:pPr>
              <w:pStyle w:val="11"/>
              <w:spacing w:line="353" w:lineRule="exact"/>
              <w:ind w:left="29" w:right="814"/>
              <w:jc w:val="center"/>
              <w:rPr>
                <w:sz w:val="36"/>
              </w:rPr>
            </w:pPr>
            <w:r>
              <w:rPr>
                <w:sz w:val="36"/>
              </w:rPr>
              <w:t>Navigation</w:t>
            </w:r>
          </w:p>
        </w:tc>
        <w:tc>
          <w:tcPr>
            <w:tcW w:w="2729" w:type="dxa"/>
          </w:tcPr>
          <w:p>
            <w:pPr>
              <w:pStyle w:val="11"/>
              <w:spacing w:line="353" w:lineRule="exact"/>
              <w:ind w:left="817" w:right="755"/>
              <w:jc w:val="center"/>
              <w:rPr>
                <w:sz w:val="36"/>
              </w:rPr>
            </w:pPr>
            <w:r>
              <w:rPr>
                <w:sz w:val="36"/>
              </w:rPr>
              <w:t>Climate</w:t>
            </w:r>
          </w:p>
        </w:tc>
        <w:tc>
          <w:tcPr>
            <w:tcW w:w="1928" w:type="dxa"/>
          </w:tcPr>
          <w:p>
            <w:pPr>
              <w:pStyle w:val="11"/>
              <w:spacing w:line="353" w:lineRule="exact"/>
              <w:ind w:left="777"/>
              <w:rPr>
                <w:sz w:val="36"/>
              </w:rPr>
            </w:pPr>
            <w:r>
              <w:rPr>
                <w:sz w:val="36"/>
              </w:rPr>
              <w:t>Media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3" w:hRule="atLeast"/>
        </w:trPr>
        <w:tc>
          <w:tcPr>
            <w:tcW w:w="2459" w:type="dxa"/>
          </w:tcPr>
          <w:p>
            <w:pPr>
              <w:pStyle w:val="11"/>
              <w:spacing w:line="353" w:lineRule="exact"/>
              <w:ind w:left="29" w:right="887"/>
              <w:jc w:val="center"/>
              <w:rPr>
                <w:sz w:val="36"/>
              </w:rPr>
            </w:pPr>
            <w:r>
              <w:rPr>
                <w:sz w:val="36"/>
              </w:rPr>
              <w:t>Widget</w:t>
            </w:r>
          </w:p>
        </w:tc>
        <w:tc>
          <w:tcPr>
            <w:tcW w:w="2729" w:type="dxa"/>
          </w:tcPr>
          <w:p>
            <w:pPr>
              <w:pStyle w:val="11"/>
              <w:spacing w:line="353" w:lineRule="exact"/>
              <w:ind w:left="802" w:right="755"/>
              <w:jc w:val="center"/>
              <w:rPr>
                <w:sz w:val="36"/>
              </w:rPr>
            </w:pPr>
            <w:r>
              <w:rPr>
                <w:sz w:val="36"/>
              </w:rPr>
              <w:t>Widget</w:t>
            </w:r>
          </w:p>
        </w:tc>
        <w:tc>
          <w:tcPr>
            <w:tcW w:w="1928" w:type="dxa"/>
          </w:tcPr>
          <w:p>
            <w:pPr>
              <w:pStyle w:val="11"/>
              <w:spacing w:line="353" w:lineRule="exact"/>
              <w:ind w:left="833"/>
              <w:rPr>
                <w:sz w:val="36"/>
              </w:rPr>
            </w:pPr>
            <w:r>
              <w:rPr>
                <w:sz w:val="36"/>
              </w:rPr>
              <w:t>Widget</w:t>
            </w:r>
          </w:p>
        </w:tc>
      </w:tr>
    </w:tbl>
    <w:p>
      <w:pPr>
        <w:pStyle w:val="5"/>
        <w:rPr>
          <w:b w:val="0"/>
          <w:sz w:val="20"/>
        </w:rPr>
      </w:pPr>
    </w:p>
    <w:p>
      <w:pPr>
        <w:pStyle w:val="5"/>
        <w:rPr>
          <w:b w:val="0"/>
          <w:sz w:val="20"/>
        </w:rPr>
      </w:pPr>
    </w:p>
    <w:p>
      <w:pPr>
        <w:pStyle w:val="5"/>
        <w:rPr>
          <w:b w:val="0"/>
          <w:sz w:val="20"/>
        </w:rPr>
      </w:pPr>
    </w:p>
    <w:p>
      <w:pPr>
        <w:pStyle w:val="5"/>
        <w:spacing w:before="10"/>
        <w:rPr>
          <w:b w:val="0"/>
          <w:sz w:val="23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5469890</wp:posOffset>
                </wp:positionH>
                <wp:positionV relativeFrom="paragraph">
                  <wp:posOffset>161290</wp:posOffset>
                </wp:positionV>
                <wp:extent cx="236220" cy="260350"/>
                <wp:effectExtent l="4445" t="4445" r="18415" b="9525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30.7pt;margin-top:12.7pt;height:20.5pt;width:18.6pt;z-index:251728896;mso-width-relative:page;mso-height-relative:page;" fillcolor="#FFFFFF [3201]" filled="t" stroked="t" coordsize="21600,21600" o:gfxdata="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w59nPdcAAAAJAQAADwAAAAAAAAABACAA&#10;AAAiAAAAZHJzL2Rvd25yZXYueG1sUEsBAhQAFAAAAAgAh07iQJ9FEUtHAgAAtwQAAA4AAAAAAAAA&#10;AQAgAAAAJgEAAGRycy9lMm9Eb2MueG1sUEsFBgAAAAAGAAYAWQEAAN8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4538980</wp:posOffset>
                </wp:positionH>
                <wp:positionV relativeFrom="paragraph">
                  <wp:posOffset>161290</wp:posOffset>
                </wp:positionV>
                <wp:extent cx="236220" cy="260350"/>
                <wp:effectExtent l="4445" t="4445" r="18415" b="9525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57.4pt;margin-top:12.7pt;height:20.5pt;width:18.6pt;z-index:251727872;mso-width-relative:page;mso-height-relative:page;" fillcolor="#FFFFFF [3201]" filled="t" stroked="t" coordsize="21600,21600" o:gfxdata="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JLC6AXWAAAACQEAAA8AAAAAAAAAAQAgAAAA&#10;IgAAAGRycy9kb3ducmV2LnhtbFBLAQIUABQAAAAIAIdO4kBcJmFwRgIAALcEAAAOAAAAAAAAAAEA&#10;IAAAACUBAABkcnMvZTJvRG9jLnhtbFBLBQYAAAAABgAGAFkBAADd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3599180</wp:posOffset>
                </wp:positionH>
                <wp:positionV relativeFrom="paragraph">
                  <wp:posOffset>144780</wp:posOffset>
                </wp:positionV>
                <wp:extent cx="236220" cy="260350"/>
                <wp:effectExtent l="4445" t="4445" r="18415" b="9525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3.4pt;margin-top:11.4pt;height:20.5pt;width:18.6pt;z-index:251726848;mso-width-relative:page;mso-height-relative:page;" fillcolor="#FFFFFF [3201]" filled="t" stroked="t" coordsize="21600,21600" o:gfxdata="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CUUH5V1gAAAAkBAAAPAAAAAAAAAAEAIAAA&#10;ACIAAABkcnMvZG93bnJldi54bWxQSwECFAAUAAAACACHTuJA+Wf9+EcCAAC3BAAADgAAAAAAAAAB&#10;ACAAAAAlAQAAZHJzL2Uyb0RvYy54bWxQSwUGAAAAAAYABgBZAQAA3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2693035</wp:posOffset>
                </wp:positionH>
                <wp:positionV relativeFrom="paragraph">
                  <wp:posOffset>161290</wp:posOffset>
                </wp:positionV>
                <wp:extent cx="236220" cy="260350"/>
                <wp:effectExtent l="4445" t="4445" r="18415" b="952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2.05pt;margin-top:12.7pt;height:20.5pt;width:18.6pt;z-index:251725824;mso-width-relative:page;mso-height-relative:page;" fillcolor="#FFFFFF [3201]" filled="t" stroked="t" coordsize="21600,21600" o:gfxdata="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Cvqws7WAAAACQEAAA8AAAAAAAAAAQAgAAAA&#10;IgAAAGRycy9kb3ducmV2LnhtbFBLAQIUABQAAAAIAIdO4kCBYqKkRgIAALcEAAAOAAAAAAAAAAEA&#10;IAAAACUBAABkcnMvZTJvRG9jLnhtbFBLBQYAAAAABgAGAFkBAADd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1727835</wp:posOffset>
                </wp:positionH>
                <wp:positionV relativeFrom="paragraph">
                  <wp:posOffset>144145</wp:posOffset>
                </wp:positionV>
                <wp:extent cx="236220" cy="260350"/>
                <wp:effectExtent l="4445" t="4445" r="18415" b="952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6.05pt;margin-top:11.35pt;height:20.5pt;width:18.6pt;z-index:251724800;mso-width-relative:page;mso-height-relative:page;" fillcolor="#FFFFFF [3201]" filled="t" stroked="t" coordsize="21600,21600" o:gfxdata="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XgxPt9YAAAAJAQAADwAAAAAAAAABACAAAAAi&#10;AAAAZHJzL2Rvd25yZXYueG1sUEsBAhQAFAAAAAgAh07iQAU2EgRFAgAAtwQAAA4AAAAAAAAAAQAg&#10;AAAAJQEAAGRycy9lMm9Eb2MueG1sUEsFBgAAAAAGAAYAWQEAANw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779780</wp:posOffset>
                </wp:positionH>
                <wp:positionV relativeFrom="paragraph">
                  <wp:posOffset>161290</wp:posOffset>
                </wp:positionV>
                <wp:extent cx="236220" cy="260350"/>
                <wp:effectExtent l="4445" t="4445" r="18415" b="952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1.4pt;margin-top:12.7pt;height:20.5pt;width:18.6pt;z-index:251723776;mso-width-relative:page;mso-height-relative:page;" fillcolor="#FFFFFF [3201]" filled="t" stroked="t" coordsize="21600,21600" o:gfxdata="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dHViedUAAAAJAQAADwAAAAAAAAABACAAAAAi&#10;AAAAZHJzL2Rvd25yZXYueG1sUEsBAhQAFAAAAAgAh07iQM9DeyNGAgAAtwQAAA4AAAAAAAAAAQAg&#10;AAAAJAEAAGRycy9lMm9Eb2MueG1sUEsFBgAAAAAGAAYAWQEAANw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4"/>
        <w:tblW w:w="0" w:type="auto"/>
        <w:tblInd w:w="161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52"/>
        <w:gridCol w:w="1487"/>
        <w:gridCol w:w="1289"/>
        <w:gridCol w:w="452"/>
        <w:gridCol w:w="1207"/>
        <w:gridCol w:w="1465"/>
        <w:gridCol w:w="106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7" w:hRule="atLeast"/>
        </w:trPr>
        <w:tc>
          <w:tcPr>
            <w:tcW w:w="3828" w:type="dxa"/>
            <w:gridSpan w:val="3"/>
          </w:tcPr>
          <w:p>
            <w:pPr>
              <w:pStyle w:val="11"/>
              <w:rPr>
                <w:rFonts w:ascii="Times New Roman"/>
                <w:sz w:val="26"/>
              </w:rPr>
            </w:pPr>
          </w:p>
        </w:tc>
        <w:tc>
          <w:tcPr>
            <w:tcW w:w="452" w:type="dxa"/>
          </w:tcPr>
          <w:p>
            <w:pPr>
              <w:pStyle w:val="11"/>
              <w:spacing w:line="203" w:lineRule="exact"/>
              <w:ind w:left="12"/>
              <w:jc w:val="center"/>
              <w:rPr>
                <w:sz w:val="20"/>
              </w:rPr>
            </w:pPr>
            <w:r>
              <w:rPr>
                <w:color w:val="FFFFFF"/>
                <w:w w:val="99"/>
                <w:sz w:val="20"/>
              </w:rPr>
              <w:t>4</w:t>
            </w:r>
          </w:p>
        </w:tc>
        <w:tc>
          <w:tcPr>
            <w:tcW w:w="3741" w:type="dxa"/>
            <w:gridSpan w:val="3"/>
          </w:tcPr>
          <w:p>
            <w:pPr>
              <w:pStyle w:val="11"/>
              <w:rPr>
                <w:rFonts w:ascii="Times New Roman"/>
                <w:sz w:val="26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2" w:hRule="atLeast"/>
        </w:trPr>
        <w:tc>
          <w:tcPr>
            <w:tcW w:w="1052" w:type="dxa"/>
          </w:tcPr>
          <w:p>
            <w:pPr>
              <w:pStyle w:val="11"/>
              <w:spacing w:before="246" w:line="426" w:lineRule="exact"/>
              <w:ind w:left="69"/>
              <w:rPr>
                <w:sz w:val="36"/>
              </w:rPr>
            </w:pPr>
            <w:r>
              <w:rPr>
                <w:sz w:val="36"/>
              </w:rPr>
              <w:t>App</w:t>
            </w:r>
          </w:p>
        </w:tc>
        <w:tc>
          <w:tcPr>
            <w:tcW w:w="1487" w:type="dxa"/>
          </w:tcPr>
          <w:p>
            <w:pPr>
              <w:pStyle w:val="11"/>
              <w:spacing w:before="246" w:line="426" w:lineRule="exact"/>
              <w:ind w:left="380"/>
              <w:rPr>
                <w:sz w:val="36"/>
              </w:rPr>
            </w:pPr>
            <w:r>
              <w:rPr>
                <w:sz w:val="36"/>
              </w:rPr>
              <w:t>App</w:t>
            </w:r>
          </w:p>
        </w:tc>
        <w:tc>
          <w:tcPr>
            <w:tcW w:w="1289" w:type="dxa"/>
          </w:tcPr>
          <w:p>
            <w:pPr>
              <w:pStyle w:val="11"/>
              <w:spacing w:before="246" w:line="426" w:lineRule="exact"/>
              <w:ind w:right="195"/>
              <w:jc w:val="right"/>
              <w:rPr>
                <w:sz w:val="36"/>
              </w:rPr>
            </w:pPr>
            <w:r>
              <w:rPr>
                <w:sz w:val="36"/>
              </w:rPr>
              <w:t>App</w:t>
            </w:r>
          </w:p>
        </w:tc>
        <w:tc>
          <w:tcPr>
            <w:tcW w:w="452" w:type="dxa"/>
          </w:tcPr>
          <w:p>
            <w:pPr>
              <w:pStyle w:val="11"/>
              <w:rPr>
                <w:rFonts w:ascii="Times New Roman"/>
                <w:sz w:val="26"/>
              </w:rPr>
            </w:pPr>
          </w:p>
        </w:tc>
        <w:tc>
          <w:tcPr>
            <w:tcW w:w="1207" w:type="dxa"/>
          </w:tcPr>
          <w:p>
            <w:pPr>
              <w:pStyle w:val="11"/>
              <w:spacing w:before="246" w:line="426" w:lineRule="exact"/>
              <w:ind w:left="186"/>
              <w:rPr>
                <w:sz w:val="36"/>
              </w:rPr>
            </w:pPr>
            <w:r>
              <w:rPr>
                <w:sz w:val="36"/>
              </w:rPr>
              <w:t>App</w:t>
            </w:r>
          </w:p>
        </w:tc>
        <w:tc>
          <w:tcPr>
            <w:tcW w:w="1465" w:type="dxa"/>
          </w:tcPr>
          <w:p>
            <w:pPr>
              <w:pStyle w:val="11"/>
              <w:spacing w:before="246" w:line="426" w:lineRule="exact"/>
              <w:ind w:left="397" w:right="400"/>
              <w:jc w:val="center"/>
              <w:rPr>
                <w:sz w:val="36"/>
              </w:rPr>
            </w:pPr>
            <w:r>
              <w:rPr>
                <w:sz w:val="36"/>
              </w:rPr>
              <w:t>App</w:t>
            </w:r>
          </w:p>
        </w:tc>
        <w:tc>
          <w:tcPr>
            <w:tcW w:w="1069" w:type="dxa"/>
          </w:tcPr>
          <w:p>
            <w:pPr>
              <w:pStyle w:val="11"/>
              <w:spacing w:before="246" w:line="426" w:lineRule="exact"/>
              <w:ind w:right="52"/>
              <w:jc w:val="right"/>
              <w:rPr>
                <w:sz w:val="36"/>
              </w:rPr>
            </w:pPr>
            <w:r>
              <w:rPr>
                <w:sz w:val="36"/>
              </w:rPr>
              <w:t>App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3" w:hRule="atLeast"/>
        </w:trPr>
        <w:tc>
          <w:tcPr>
            <w:tcW w:w="1052" w:type="dxa"/>
          </w:tcPr>
          <w:p>
            <w:pPr>
              <w:pStyle w:val="11"/>
              <w:spacing w:line="353" w:lineRule="exact"/>
              <w:ind w:left="50"/>
              <w:rPr>
                <w:sz w:val="36"/>
              </w:rPr>
            </w:pPr>
            <w:r>
              <w:rPr>
                <w:sz w:val="36"/>
              </w:rPr>
              <w:t>Icon</w:t>
            </w:r>
          </w:p>
        </w:tc>
        <w:tc>
          <w:tcPr>
            <w:tcW w:w="1487" w:type="dxa"/>
          </w:tcPr>
          <w:p>
            <w:pPr>
              <w:pStyle w:val="11"/>
              <w:spacing w:line="353" w:lineRule="exact"/>
              <w:ind w:left="380"/>
              <w:rPr>
                <w:sz w:val="36"/>
              </w:rPr>
            </w:pPr>
            <w:r>
              <w:rPr>
                <w:sz w:val="36"/>
              </w:rPr>
              <w:t>Icon</w:t>
            </w:r>
          </w:p>
        </w:tc>
        <w:tc>
          <w:tcPr>
            <w:tcW w:w="1289" w:type="dxa"/>
          </w:tcPr>
          <w:p>
            <w:pPr>
              <w:pStyle w:val="11"/>
              <w:spacing w:line="353" w:lineRule="exact"/>
              <w:ind w:right="181"/>
              <w:jc w:val="right"/>
              <w:rPr>
                <w:sz w:val="36"/>
              </w:rPr>
            </w:pPr>
            <w:r>
              <w:rPr>
                <w:sz w:val="36"/>
              </w:rPr>
              <w:t>Icon</w:t>
            </w:r>
          </w:p>
        </w:tc>
        <w:tc>
          <w:tcPr>
            <w:tcW w:w="452" w:type="dxa"/>
          </w:tcPr>
          <w:p>
            <w:pPr>
              <w:pStyle w:val="11"/>
              <w:rPr>
                <w:rFonts w:ascii="Times New Roman"/>
                <w:sz w:val="26"/>
              </w:rPr>
            </w:pPr>
          </w:p>
        </w:tc>
        <w:tc>
          <w:tcPr>
            <w:tcW w:w="1207" w:type="dxa"/>
          </w:tcPr>
          <w:p>
            <w:pPr>
              <w:pStyle w:val="11"/>
              <w:spacing w:line="353" w:lineRule="exact"/>
              <w:ind w:left="166"/>
              <w:rPr>
                <w:sz w:val="36"/>
              </w:rPr>
            </w:pPr>
            <w:r>
              <w:rPr>
                <w:sz w:val="36"/>
              </w:rPr>
              <w:t>Icon</w:t>
            </w:r>
          </w:p>
        </w:tc>
        <w:tc>
          <w:tcPr>
            <w:tcW w:w="1465" w:type="dxa"/>
          </w:tcPr>
          <w:p>
            <w:pPr>
              <w:pStyle w:val="11"/>
              <w:spacing w:line="353" w:lineRule="exact"/>
              <w:ind w:left="397" w:right="405"/>
              <w:jc w:val="center"/>
              <w:rPr>
                <w:sz w:val="36"/>
              </w:rPr>
            </w:pPr>
            <w:r>
              <w:rPr>
                <w:sz w:val="36"/>
              </w:rPr>
              <w:t>Icon</w:t>
            </w:r>
          </w:p>
        </w:tc>
        <w:tc>
          <w:tcPr>
            <w:tcW w:w="1069" w:type="dxa"/>
          </w:tcPr>
          <w:p>
            <w:pPr>
              <w:pStyle w:val="11"/>
              <w:spacing w:line="353" w:lineRule="exact"/>
              <w:ind w:right="48"/>
              <w:jc w:val="right"/>
              <w:rPr>
                <w:sz w:val="36"/>
              </w:rPr>
            </w:pPr>
            <w:r>
              <w:rPr>
                <w:sz w:val="36"/>
              </w:rPr>
              <w:t>Icon</w:t>
            </w:r>
          </w:p>
        </w:tc>
      </w:tr>
    </w:tbl>
    <w:p>
      <w:pPr>
        <w:pStyle w:val="5"/>
        <w:rPr>
          <w:b w:val="0"/>
          <w:sz w:val="20"/>
        </w:rPr>
      </w:pPr>
    </w:p>
    <w:p>
      <w:pPr>
        <w:pStyle w:val="5"/>
        <w:rPr>
          <w:b w:val="0"/>
          <w:sz w:val="20"/>
        </w:rPr>
      </w:pPr>
    </w:p>
    <w:p>
      <w:pPr>
        <w:pStyle w:val="5"/>
        <w:rPr>
          <w:b w:val="0"/>
          <w:sz w:val="20"/>
        </w:rPr>
      </w:pPr>
    </w:p>
    <w:p>
      <w:pPr>
        <w:pStyle w:val="5"/>
        <w:spacing w:before="1"/>
        <w:rPr>
          <w:b w:val="0"/>
          <w:sz w:val="22"/>
        </w:rPr>
      </w:pPr>
    </w:p>
    <w:tbl>
      <w:tblPr>
        <w:tblStyle w:val="4"/>
        <w:tblW w:w="0" w:type="auto"/>
        <w:tblInd w:w="83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56"/>
        <w:gridCol w:w="5358"/>
        <w:gridCol w:w="2202"/>
        <w:gridCol w:w="4412"/>
        <w:gridCol w:w="330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2" w:hRule="atLeast"/>
        </w:trPr>
        <w:tc>
          <w:tcPr>
            <w:tcW w:w="1256" w:type="dxa"/>
            <w:vMerge w:val="restart"/>
            <w:tcBorders>
              <w:top w:val="nil"/>
              <w:left w:val="nil"/>
            </w:tcBorders>
          </w:tcPr>
          <w:p>
            <w:pPr>
              <w:pStyle w:val="11"/>
              <w:spacing w:before="132"/>
              <w:ind w:left="433" w:right="425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No.</w:t>
            </w:r>
          </w:p>
          <w:p>
            <w:pPr>
              <w:pStyle w:val="11"/>
              <w:spacing w:before="161"/>
              <w:ind w:left="9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1</w:t>
            </w:r>
          </w:p>
        </w:tc>
        <w:tc>
          <w:tcPr>
            <w:tcW w:w="5358" w:type="dxa"/>
            <w:shd w:val="clear" w:color="auto" w:fill="4F81BC"/>
          </w:tcPr>
          <w:p>
            <w:pPr>
              <w:pStyle w:val="11"/>
              <w:spacing w:before="132" w:line="251" w:lineRule="exact"/>
              <w:ind w:left="2090" w:right="2075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Description</w:t>
            </w:r>
          </w:p>
        </w:tc>
        <w:tc>
          <w:tcPr>
            <w:tcW w:w="2202" w:type="dxa"/>
            <w:shd w:val="clear" w:color="auto" w:fill="4F81BC"/>
          </w:tcPr>
          <w:p>
            <w:pPr>
              <w:pStyle w:val="11"/>
              <w:spacing w:before="132" w:line="251" w:lineRule="exact"/>
              <w:ind w:left="691" w:right="677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Type</w:t>
            </w:r>
          </w:p>
        </w:tc>
        <w:tc>
          <w:tcPr>
            <w:tcW w:w="4412" w:type="dxa"/>
            <w:vMerge w:val="restart"/>
            <w:tcBorders>
              <w:top w:val="nil"/>
            </w:tcBorders>
          </w:tcPr>
          <w:p>
            <w:pPr>
              <w:pStyle w:val="11"/>
              <w:spacing w:before="132"/>
              <w:ind w:left="975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Display/Action</w:t>
            </w:r>
            <w:r>
              <w:rPr>
                <w:b/>
                <w:color w:val="FFFFFF"/>
                <w:spacing w:val="-4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condition</w:t>
            </w:r>
          </w:p>
          <w:p>
            <w:pPr>
              <w:pStyle w:val="11"/>
              <w:spacing w:before="5"/>
              <w:rPr>
                <w:rFonts w:ascii="Calibri Light"/>
                <w:b w:val="0"/>
                <w:sz w:val="23"/>
              </w:rPr>
            </w:pPr>
          </w:p>
          <w:p>
            <w:pPr>
              <w:pStyle w:val="11"/>
              <w:ind w:left="106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Always/Click</w:t>
            </w:r>
          </w:p>
        </w:tc>
        <w:tc>
          <w:tcPr>
            <w:tcW w:w="3308" w:type="dxa"/>
            <w:shd w:val="clear" w:color="auto" w:fill="4F81BC"/>
          </w:tcPr>
          <w:p>
            <w:pPr>
              <w:pStyle w:val="11"/>
              <w:spacing w:before="132" w:line="251" w:lineRule="exact"/>
              <w:ind w:left="1369" w:right="136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Label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7" w:hRule="atLeast"/>
        </w:trPr>
        <w:tc>
          <w:tcPr>
            <w:tcW w:w="1256" w:type="dxa"/>
            <w:vMerge w:val="continue"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58" w:type="dxa"/>
          </w:tcPr>
          <w:p>
            <w:pPr>
              <w:pStyle w:val="11"/>
              <w:spacing w:before="12"/>
              <w:rPr>
                <w:rFonts w:ascii="Calibri Light"/>
                <w:b w:val="0"/>
                <w:sz w:val="21"/>
              </w:rPr>
            </w:pPr>
          </w:p>
          <w:p>
            <w:pPr>
              <w:pStyle w:val="11"/>
              <w:ind w:left="106"/>
              <w:rPr>
                <w:sz w:val="22"/>
              </w:rPr>
            </w:pPr>
            <w:r>
              <w:rPr>
                <w:sz w:val="22"/>
              </w:rPr>
              <w:t>Navigation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Widget: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Go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to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navigation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screen</w:t>
            </w:r>
          </w:p>
        </w:tc>
        <w:tc>
          <w:tcPr>
            <w:tcW w:w="2202" w:type="dxa"/>
          </w:tcPr>
          <w:p>
            <w:pPr>
              <w:pStyle w:val="11"/>
              <w:spacing w:before="2"/>
              <w:rPr>
                <w:rFonts w:ascii="Calibri Light"/>
                <w:b w:val="0"/>
                <w:sz w:val="24"/>
              </w:rPr>
            </w:pPr>
          </w:p>
          <w:p>
            <w:pPr>
              <w:pStyle w:val="11"/>
              <w:ind w:left="691" w:right="679"/>
              <w:jc w:val="center"/>
              <w:rPr>
                <w:sz w:val="28"/>
              </w:rPr>
            </w:pPr>
            <w:r>
              <w:rPr>
                <w:sz w:val="28"/>
              </w:rPr>
              <w:t>Button</w:t>
            </w:r>
          </w:p>
        </w:tc>
        <w:tc>
          <w:tcPr>
            <w:tcW w:w="4412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08" w:type="dxa"/>
          </w:tcPr>
          <w:p>
            <w:pPr>
              <w:pStyle w:val="11"/>
              <w:rPr>
                <w:rFonts w:ascii="Times New Roman"/>
                <w:sz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8" w:hRule="atLeast"/>
        </w:trPr>
        <w:tc>
          <w:tcPr>
            <w:tcW w:w="1256" w:type="dxa"/>
          </w:tcPr>
          <w:p>
            <w:pPr>
              <w:pStyle w:val="11"/>
              <w:spacing w:before="175"/>
              <w:ind w:left="9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2</w:t>
            </w:r>
          </w:p>
        </w:tc>
        <w:tc>
          <w:tcPr>
            <w:tcW w:w="5358" w:type="dxa"/>
          </w:tcPr>
          <w:p>
            <w:pPr>
              <w:pStyle w:val="11"/>
              <w:spacing w:before="1"/>
              <w:ind w:left="106"/>
              <w:rPr>
                <w:sz w:val="22"/>
              </w:rPr>
            </w:pPr>
            <w:r>
              <w:rPr>
                <w:sz w:val="22"/>
              </w:rPr>
              <w:t>Climate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Widget: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Go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to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climate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screen</w:t>
            </w:r>
          </w:p>
        </w:tc>
        <w:tc>
          <w:tcPr>
            <w:tcW w:w="2202" w:type="dxa"/>
          </w:tcPr>
          <w:p>
            <w:pPr>
              <w:pStyle w:val="11"/>
              <w:spacing w:before="95"/>
              <w:ind w:left="691" w:right="679"/>
              <w:jc w:val="center"/>
              <w:rPr>
                <w:sz w:val="28"/>
              </w:rPr>
            </w:pPr>
            <w:r>
              <w:rPr>
                <w:sz w:val="28"/>
              </w:rPr>
              <w:t>Button</w:t>
            </w:r>
          </w:p>
        </w:tc>
        <w:tc>
          <w:tcPr>
            <w:tcW w:w="4412" w:type="dxa"/>
          </w:tcPr>
          <w:p>
            <w:pPr>
              <w:pStyle w:val="11"/>
              <w:spacing w:before="98"/>
              <w:ind w:left="106"/>
              <w:rPr>
                <w:rFonts w:hint="default" w:ascii="Times New Roman"/>
                <w:sz w:val="28"/>
                <w:lang w:val="en-US"/>
              </w:rPr>
            </w:pPr>
            <w:r>
              <w:rPr>
                <w:rFonts w:ascii="Times New Roman"/>
                <w:sz w:val="28"/>
              </w:rPr>
              <w:t>Always</w:t>
            </w:r>
            <w:r>
              <w:rPr>
                <w:rFonts w:hint="default" w:ascii="Times New Roman"/>
                <w:sz w:val="28"/>
                <w:lang w:val="en-US"/>
              </w:rPr>
              <w:t>/Click</w:t>
            </w:r>
          </w:p>
        </w:tc>
        <w:tc>
          <w:tcPr>
            <w:tcW w:w="3308" w:type="dxa"/>
          </w:tcPr>
          <w:p>
            <w:pPr>
              <w:pStyle w:val="11"/>
              <w:spacing w:before="98"/>
              <w:ind w:left="108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Climate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7" w:hRule="atLeast"/>
        </w:trPr>
        <w:tc>
          <w:tcPr>
            <w:tcW w:w="1256" w:type="dxa"/>
          </w:tcPr>
          <w:p>
            <w:pPr>
              <w:pStyle w:val="11"/>
              <w:spacing w:before="174"/>
              <w:ind w:left="9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3</w:t>
            </w:r>
          </w:p>
        </w:tc>
        <w:tc>
          <w:tcPr>
            <w:tcW w:w="5358" w:type="dxa"/>
          </w:tcPr>
          <w:p>
            <w:pPr>
              <w:pStyle w:val="11"/>
              <w:ind w:left="106"/>
              <w:rPr>
                <w:sz w:val="22"/>
              </w:rPr>
            </w:pPr>
            <w:r>
              <w:rPr>
                <w:sz w:val="22"/>
              </w:rPr>
              <w:t>Media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Widget: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Go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to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Media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Player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screen</w:t>
            </w:r>
          </w:p>
        </w:tc>
        <w:tc>
          <w:tcPr>
            <w:tcW w:w="2202" w:type="dxa"/>
          </w:tcPr>
          <w:p>
            <w:pPr>
              <w:pStyle w:val="11"/>
              <w:spacing w:before="94"/>
              <w:ind w:left="691" w:right="679"/>
              <w:jc w:val="center"/>
              <w:rPr>
                <w:sz w:val="28"/>
              </w:rPr>
            </w:pPr>
            <w:r>
              <w:rPr>
                <w:sz w:val="28"/>
              </w:rPr>
              <w:t>Button</w:t>
            </w:r>
          </w:p>
        </w:tc>
        <w:tc>
          <w:tcPr>
            <w:tcW w:w="4412" w:type="dxa"/>
          </w:tcPr>
          <w:p>
            <w:pPr>
              <w:pStyle w:val="11"/>
              <w:spacing w:before="97"/>
              <w:ind w:left="106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Always/Click</w:t>
            </w:r>
          </w:p>
        </w:tc>
        <w:tc>
          <w:tcPr>
            <w:tcW w:w="3308" w:type="dxa"/>
          </w:tcPr>
          <w:p>
            <w:pPr>
              <w:pStyle w:val="11"/>
              <w:spacing w:line="211" w:lineRule="exact"/>
              <w:ind w:left="10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USB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Music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8" w:hRule="atLeast"/>
        </w:trPr>
        <w:tc>
          <w:tcPr>
            <w:tcW w:w="1256" w:type="dxa"/>
          </w:tcPr>
          <w:p>
            <w:pPr>
              <w:pStyle w:val="11"/>
              <w:spacing w:before="173"/>
              <w:ind w:left="9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4</w:t>
            </w:r>
          </w:p>
        </w:tc>
        <w:tc>
          <w:tcPr>
            <w:tcW w:w="5358" w:type="dxa"/>
          </w:tcPr>
          <w:p>
            <w:pPr>
              <w:pStyle w:val="11"/>
              <w:spacing w:line="244" w:lineRule="exact"/>
              <w:ind w:left="106"/>
              <w:rPr>
                <w:sz w:val="13"/>
              </w:rPr>
            </w:pPr>
            <w:r>
              <w:rPr>
                <w:sz w:val="20"/>
              </w:rPr>
              <w:t>Applications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(Map,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Video,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Media,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Phone,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Radio,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Settings)</w:t>
            </w:r>
          </w:p>
          <w:p>
            <w:pPr>
              <w:pStyle w:val="11"/>
              <w:ind w:left="106"/>
              <w:rPr>
                <w:sz w:val="22"/>
              </w:rPr>
            </w:pPr>
            <w:r>
              <w:rPr>
                <w:sz w:val="22"/>
              </w:rPr>
              <w:t>(Only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6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apps can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be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displayed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at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a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time)</w:t>
            </w:r>
          </w:p>
        </w:tc>
        <w:tc>
          <w:tcPr>
            <w:tcW w:w="2202" w:type="dxa"/>
          </w:tcPr>
          <w:p>
            <w:pPr>
              <w:pStyle w:val="11"/>
              <w:spacing w:before="93"/>
              <w:ind w:left="691" w:right="679"/>
              <w:jc w:val="center"/>
              <w:rPr>
                <w:sz w:val="28"/>
              </w:rPr>
            </w:pPr>
            <w:r>
              <w:rPr>
                <w:sz w:val="28"/>
              </w:rPr>
              <w:t>Button</w:t>
            </w:r>
          </w:p>
        </w:tc>
        <w:tc>
          <w:tcPr>
            <w:tcW w:w="4412" w:type="dxa"/>
          </w:tcPr>
          <w:p>
            <w:pPr>
              <w:pStyle w:val="11"/>
              <w:spacing w:before="99"/>
              <w:ind w:left="106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Always/Click</w:t>
            </w:r>
          </w:p>
        </w:tc>
        <w:tc>
          <w:tcPr>
            <w:tcW w:w="3308" w:type="dxa"/>
          </w:tcPr>
          <w:p>
            <w:pPr>
              <w:pStyle w:val="11"/>
              <w:spacing w:line="148" w:lineRule="auto"/>
              <w:ind w:left="108" w:right="736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Map, Video, Media,</w:t>
            </w:r>
            <w:r>
              <w:rPr>
                <w:rFonts w:ascii="Times New Roman"/>
                <w:spacing w:val="1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Phone,</w:t>
            </w:r>
            <w:r>
              <w:rPr>
                <w:rFonts w:ascii="Times New Roman"/>
                <w:spacing w:val="-4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Radio,</w:t>
            </w:r>
            <w:r>
              <w:rPr>
                <w:rFonts w:ascii="Times New Roman"/>
                <w:spacing w:val="-5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Setting</w:t>
            </w:r>
          </w:p>
        </w:tc>
      </w:tr>
    </w:tbl>
    <w:p>
      <w:pPr>
        <w:spacing w:after="0" w:line="148" w:lineRule="auto"/>
        <w:rPr>
          <w:rFonts w:ascii="Times New Roman"/>
          <w:sz w:val="28"/>
        </w:rPr>
        <w:sectPr>
          <w:footerReference r:id="rId8" w:type="default"/>
          <w:pgSz w:w="19200" w:h="10800" w:orient="landscape"/>
          <w:pgMar w:top="60" w:right="580" w:bottom="580" w:left="500" w:header="0" w:footer="395" w:gutter="0"/>
          <w:pgNumType w:fmt="decimal"/>
          <w:cols w:space="720" w:num="1"/>
        </w:sectPr>
      </w:pPr>
    </w:p>
    <w:p>
      <w:pPr>
        <w:pStyle w:val="10"/>
        <w:numPr>
          <w:ilvl w:val="1"/>
          <w:numId w:val="2"/>
        </w:numPr>
        <w:tabs>
          <w:tab w:val="left" w:pos="1941"/>
        </w:tabs>
        <w:spacing w:before="8" w:after="0" w:line="240" w:lineRule="auto"/>
        <w:ind w:left="1942" w:leftChars="0" w:right="0" w:hanging="622" w:firstLineChars="0"/>
        <w:jc w:val="left"/>
        <w:rPr>
          <w:b w:val="0"/>
          <w:sz w:val="36"/>
        </w:rPr>
      </w:pPr>
      <w:r>
        <w:rPr>
          <w:b w:val="0"/>
          <w:sz w:val="36"/>
        </w:rPr>
        <w:t>Status Bar</w:t>
      </w:r>
    </w:p>
    <w:p>
      <w:pPr>
        <w:pStyle w:val="5"/>
        <w:spacing w:before="3"/>
        <w:rPr>
          <w:b w:val="0"/>
          <w:sz w:val="19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3588385</wp:posOffset>
                </wp:positionH>
                <wp:positionV relativeFrom="paragraph">
                  <wp:posOffset>56515</wp:posOffset>
                </wp:positionV>
                <wp:extent cx="259080" cy="262890"/>
                <wp:effectExtent l="12700" t="12700" r="17780" b="1397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958590" y="469900"/>
                          <a:ext cx="259080" cy="2628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2.55pt;margin-top:4.45pt;height:20.7pt;width:20.4pt;z-index:251662336;mso-width-relative:page;mso-height-relative:page;" fillcolor="#FFFFFF [3201]" filled="t" stroked="t" coordsize="21600,21600" o:gfxdata="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YZor/NcAAAAIAQAADwAAAAAAAAABACAAAAAiAAAAZHJzL2Rvd25yZXYu&#10;eG1sUEsBAhQAFAAAAAgAh07iQKauNqtuAgAA/AQAAA4AAAAAAAAAAQAgAAAAJgEAAGRycy9lMm9E&#10;b2MueG1sUEsFBgAAAAAGAAYAWQEAAAYGAAAAAA==&#10;">
                <v:fill on="t" focussize="0,0"/>
                <v:stroke weight="2pt" color="#C0504D [3205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2712085</wp:posOffset>
                </wp:positionH>
                <wp:positionV relativeFrom="paragraph">
                  <wp:posOffset>95250</wp:posOffset>
                </wp:positionV>
                <wp:extent cx="243205" cy="270510"/>
                <wp:effectExtent l="12700" t="12700" r="18415" b="2159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059430" y="600075"/>
                          <a:ext cx="243205" cy="2705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3.55pt;margin-top:7.5pt;height:21.3pt;width:19.15pt;z-index:251661312;mso-width-relative:page;mso-height-relative:page;" fillcolor="#FFFFFF [3201]" filled="t" stroked="t" coordsize="21600,21600" o:gfxdata="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CNUc6fZAAAACQEAAA8AAAAAAAAAAQAgAAAAIgAAAGRycy9k&#10;b3ducmV2LnhtbFBLAQIUABQAAAAIAIdO4kDEQCGFcwIAAPwEAAAOAAAAAAAAAAEAIAAAACgBAABk&#10;cnMvZTJvRG9jLnhtbFBLBQYAAAAABgAGAFkBAAANBgAAAAA=&#10;">
                <v:fill on="t" focussize="0,0"/>
                <v:stroke weight="2pt" color="#C0504D [3205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before="57"/>
        <w:ind w:left="940" w:right="0" w:firstLine="0"/>
        <w:jc w:val="left"/>
        <w:rPr>
          <w:sz w:val="22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676910</wp:posOffset>
                </wp:positionH>
                <wp:positionV relativeFrom="paragraph">
                  <wp:posOffset>182245</wp:posOffset>
                </wp:positionV>
                <wp:extent cx="191135" cy="239395"/>
                <wp:effectExtent l="12700" t="12700" r="24765" b="2222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23950" y="706755"/>
                          <a:ext cx="191135" cy="2393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3.3pt;margin-top:14.35pt;height:18.85pt;width:15.05pt;z-index:251660288;mso-width-relative:page;mso-height-relative:page;" fillcolor="#FFFFFF [3201]" filled="t" stroked="t" coordsize="21600,21600" o:gfxdata="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BqTBI72AAAAAkBAAAPAAAAAAAAAAEAIAAAACIAAABkcnMvZG93bnJl&#10;di54bWxQSwECFAAUAAAACACHTuJA0SpgWG8CAAD8BAAADgAAAAAAAAABACAAAAAnAQAAZHJzL2Uy&#10;b0RvYy54bWxQSwUGAAAAAAYABgBZAQAACAYAAAAA&#10;">
                <v:fill on="t" focussize="0,0"/>
                <v:stroke weight="2pt" color="#C0504D [3205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inline distT="0" distB="0" distL="114300" distR="114300">
            <wp:extent cx="5798820" cy="3901440"/>
            <wp:effectExtent l="0" t="0" r="7620" b="0"/>
            <wp:docPr id="38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1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98820" cy="390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0" w:line="240" w:lineRule="auto"/>
        <w:rPr>
          <w:sz w:val="20"/>
        </w:rPr>
      </w:pPr>
    </w:p>
    <w:p>
      <w:pPr>
        <w:spacing w:before="3" w:after="0" w:line="240" w:lineRule="auto"/>
        <w:rPr>
          <w:sz w:val="28"/>
        </w:rPr>
      </w:pPr>
    </w:p>
    <w:tbl>
      <w:tblPr>
        <w:tblStyle w:val="4"/>
        <w:tblW w:w="0" w:type="auto"/>
        <w:tblInd w:w="967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47"/>
        <w:gridCol w:w="5577"/>
        <w:gridCol w:w="1406"/>
        <w:gridCol w:w="3927"/>
        <w:gridCol w:w="4317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5" w:hRule="atLeast"/>
        </w:trPr>
        <w:tc>
          <w:tcPr>
            <w:tcW w:w="747" w:type="dxa"/>
            <w:tcBorders>
              <w:top w:val="nil"/>
              <w:left w:val="nil"/>
              <w:bottom w:val="nil"/>
            </w:tcBorders>
            <w:shd w:val="clear" w:color="auto" w:fill="4470C4"/>
          </w:tcPr>
          <w:p>
            <w:pPr>
              <w:pStyle w:val="11"/>
              <w:spacing w:before="188"/>
              <w:ind w:left="182" w:right="193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No.</w:t>
            </w:r>
          </w:p>
        </w:tc>
        <w:tc>
          <w:tcPr>
            <w:tcW w:w="5577" w:type="dxa"/>
            <w:tcBorders>
              <w:top w:val="nil"/>
              <w:bottom w:val="nil"/>
            </w:tcBorders>
            <w:shd w:val="clear" w:color="auto" w:fill="4470C4"/>
          </w:tcPr>
          <w:p>
            <w:pPr>
              <w:pStyle w:val="11"/>
              <w:spacing w:before="188"/>
              <w:ind w:left="1959" w:right="2510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Description</w:t>
            </w:r>
          </w:p>
        </w:tc>
        <w:tc>
          <w:tcPr>
            <w:tcW w:w="1406" w:type="dxa"/>
            <w:tcBorders>
              <w:top w:val="nil"/>
              <w:bottom w:val="nil"/>
            </w:tcBorders>
            <w:shd w:val="clear" w:color="auto" w:fill="4470C4"/>
          </w:tcPr>
          <w:p>
            <w:pPr>
              <w:pStyle w:val="11"/>
              <w:spacing w:before="188"/>
              <w:ind w:left="418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Type</w:t>
            </w:r>
          </w:p>
        </w:tc>
        <w:tc>
          <w:tcPr>
            <w:tcW w:w="3927" w:type="dxa"/>
            <w:tcBorders>
              <w:top w:val="nil"/>
              <w:bottom w:val="nil"/>
            </w:tcBorders>
            <w:shd w:val="clear" w:color="auto" w:fill="4470C4"/>
          </w:tcPr>
          <w:p>
            <w:pPr>
              <w:pStyle w:val="11"/>
              <w:spacing w:before="35" w:line="270" w:lineRule="atLeast"/>
              <w:ind w:left="1508" w:right="786" w:hanging="701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Display Condition/Action</w:t>
            </w:r>
            <w:r>
              <w:rPr>
                <w:b/>
                <w:color w:val="FFFFFF"/>
                <w:spacing w:val="-47"/>
                <w:sz w:val="22"/>
              </w:rPr>
              <w:t xml:space="preserve"> </w:t>
            </w:r>
            <w:r>
              <w:rPr>
                <w:b/>
                <w:color w:val="FFFFFF"/>
                <w:sz w:val="22"/>
              </w:rPr>
              <w:t>Condition</w:t>
            </w:r>
          </w:p>
        </w:tc>
        <w:tc>
          <w:tcPr>
            <w:tcW w:w="4317" w:type="dxa"/>
            <w:tcBorders>
              <w:top w:val="nil"/>
              <w:bottom w:val="nil"/>
              <w:right w:val="nil"/>
            </w:tcBorders>
            <w:shd w:val="clear" w:color="auto" w:fill="4470C4"/>
          </w:tcPr>
          <w:p>
            <w:pPr>
              <w:pStyle w:val="11"/>
              <w:spacing w:before="188"/>
              <w:ind w:left="1681" w:right="2101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Label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7" w:hRule="atLeast"/>
        </w:trPr>
        <w:tc>
          <w:tcPr>
            <w:tcW w:w="747" w:type="dxa"/>
            <w:tcBorders>
              <w:top w:val="single" w:color="4470C4" w:sz="8" w:space="0"/>
              <w:left w:val="nil"/>
              <w:bottom w:val="nil"/>
            </w:tcBorders>
            <w:shd w:val="clear" w:color="auto" w:fill="E9EAF5"/>
          </w:tcPr>
          <w:p>
            <w:pPr>
              <w:pStyle w:val="11"/>
              <w:spacing w:before="81"/>
              <w:ind w:right="10"/>
              <w:jc w:val="center"/>
              <w:rPr>
                <w:rFonts w:hint="default"/>
                <w:w w:val="100"/>
                <w:sz w:val="22"/>
                <w:lang w:val="en-US"/>
              </w:rPr>
            </w:pPr>
            <w:r>
              <w:rPr>
                <w:rFonts w:hint="default"/>
                <w:w w:val="100"/>
                <w:sz w:val="22"/>
                <w:lang w:val="en-US"/>
              </w:rPr>
              <w:t>1</w:t>
            </w:r>
          </w:p>
        </w:tc>
        <w:tc>
          <w:tcPr>
            <w:tcW w:w="5577" w:type="dxa"/>
            <w:tcBorders>
              <w:top w:val="single" w:color="4470C4" w:sz="8" w:space="0"/>
              <w:bottom w:val="nil"/>
            </w:tcBorders>
            <w:shd w:val="clear" w:color="auto" w:fill="E9EAF5"/>
          </w:tcPr>
          <w:p>
            <w:pPr>
              <w:pStyle w:val="11"/>
              <w:spacing w:before="81"/>
              <w:ind w:left="159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Back Button</w:t>
            </w:r>
          </w:p>
        </w:tc>
        <w:tc>
          <w:tcPr>
            <w:tcW w:w="1406" w:type="dxa"/>
            <w:tcBorders>
              <w:top w:val="single" w:color="4470C4" w:sz="8" w:space="0"/>
              <w:bottom w:val="nil"/>
            </w:tcBorders>
            <w:shd w:val="clear" w:color="auto" w:fill="E9EAF5"/>
          </w:tcPr>
          <w:p>
            <w:pPr>
              <w:pStyle w:val="11"/>
              <w:spacing w:before="81"/>
              <w:ind w:left="457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Button</w:t>
            </w:r>
          </w:p>
        </w:tc>
        <w:tc>
          <w:tcPr>
            <w:tcW w:w="3927" w:type="dxa"/>
            <w:tcBorders>
              <w:top w:val="single" w:color="4470C4" w:sz="8" w:space="0"/>
              <w:bottom w:val="nil"/>
            </w:tcBorders>
            <w:shd w:val="clear" w:color="auto" w:fill="E9EAF5"/>
          </w:tcPr>
          <w:p>
            <w:pPr>
              <w:pStyle w:val="11"/>
              <w:spacing w:before="81"/>
              <w:ind w:left="157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When not on Main Screen</w:t>
            </w:r>
          </w:p>
        </w:tc>
        <w:tc>
          <w:tcPr>
            <w:tcW w:w="4317" w:type="dxa"/>
            <w:tcBorders>
              <w:top w:val="single" w:color="4470C4" w:sz="8" w:space="0"/>
              <w:bottom w:val="nil"/>
              <w:right w:val="nil"/>
            </w:tcBorders>
            <w:shd w:val="clear" w:color="auto" w:fill="E9EAF5"/>
          </w:tcPr>
          <w:p>
            <w:pPr>
              <w:pStyle w:val="11"/>
              <w:tabs>
                <w:tab w:val="left" w:leader="hyphen" w:pos="1616"/>
              </w:tabs>
              <w:spacing w:before="81"/>
              <w:ind w:left="135"/>
              <w:rPr>
                <w:sz w:val="22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7" w:hRule="atLeast"/>
        </w:trPr>
        <w:tc>
          <w:tcPr>
            <w:tcW w:w="747" w:type="dxa"/>
            <w:tcBorders>
              <w:top w:val="single" w:color="4470C4" w:sz="8" w:space="0"/>
              <w:left w:val="nil"/>
              <w:bottom w:val="nil"/>
            </w:tcBorders>
            <w:shd w:val="clear" w:color="auto" w:fill="E9EAF5"/>
          </w:tcPr>
          <w:p>
            <w:pPr>
              <w:pStyle w:val="11"/>
              <w:spacing w:before="81"/>
              <w:ind w:right="10"/>
              <w:jc w:val="center"/>
              <w:rPr>
                <w:sz w:val="22"/>
              </w:rPr>
            </w:pPr>
            <w:r>
              <w:rPr>
                <w:rFonts w:hint="default"/>
                <w:w w:val="100"/>
                <w:sz w:val="22"/>
                <w:lang w:val="en-US"/>
              </w:rPr>
              <w:t>2</w:t>
            </w:r>
          </w:p>
        </w:tc>
        <w:tc>
          <w:tcPr>
            <w:tcW w:w="5577" w:type="dxa"/>
            <w:tcBorders>
              <w:top w:val="single" w:color="4470C4" w:sz="8" w:space="0"/>
              <w:bottom w:val="nil"/>
            </w:tcBorders>
            <w:shd w:val="clear" w:color="auto" w:fill="E9EAF5"/>
          </w:tcPr>
          <w:p>
            <w:pPr>
              <w:pStyle w:val="11"/>
              <w:spacing w:before="81"/>
              <w:ind w:left="159"/>
              <w:rPr>
                <w:sz w:val="22"/>
              </w:rPr>
            </w:pPr>
            <w:r>
              <w:rPr>
                <w:sz w:val="22"/>
              </w:rPr>
              <w:t>Time: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Current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time</w:t>
            </w:r>
          </w:p>
        </w:tc>
        <w:tc>
          <w:tcPr>
            <w:tcW w:w="1406" w:type="dxa"/>
            <w:tcBorders>
              <w:top w:val="single" w:color="4470C4" w:sz="8" w:space="0"/>
              <w:bottom w:val="nil"/>
            </w:tcBorders>
            <w:shd w:val="clear" w:color="auto" w:fill="E9EAF5"/>
          </w:tcPr>
          <w:p>
            <w:pPr>
              <w:pStyle w:val="11"/>
              <w:spacing w:before="81"/>
              <w:ind w:left="457"/>
              <w:rPr>
                <w:sz w:val="22"/>
              </w:rPr>
            </w:pPr>
            <w:r>
              <w:rPr>
                <w:sz w:val="22"/>
              </w:rPr>
              <w:t>Text</w:t>
            </w:r>
          </w:p>
        </w:tc>
        <w:tc>
          <w:tcPr>
            <w:tcW w:w="3927" w:type="dxa"/>
            <w:tcBorders>
              <w:top w:val="single" w:color="4470C4" w:sz="8" w:space="0"/>
              <w:bottom w:val="nil"/>
            </w:tcBorders>
            <w:shd w:val="clear" w:color="auto" w:fill="E9EAF5"/>
          </w:tcPr>
          <w:p>
            <w:pPr>
              <w:pStyle w:val="11"/>
              <w:spacing w:before="81"/>
              <w:ind w:left="157"/>
              <w:rPr>
                <w:sz w:val="22"/>
              </w:rPr>
            </w:pPr>
            <w:r>
              <w:rPr>
                <w:sz w:val="22"/>
              </w:rPr>
              <w:t>Always</w:t>
            </w:r>
          </w:p>
        </w:tc>
        <w:tc>
          <w:tcPr>
            <w:tcW w:w="4317" w:type="dxa"/>
            <w:tcBorders>
              <w:top w:val="single" w:color="4470C4" w:sz="8" w:space="0"/>
              <w:bottom w:val="nil"/>
              <w:right w:val="nil"/>
            </w:tcBorders>
            <w:shd w:val="clear" w:color="auto" w:fill="E9EAF5"/>
          </w:tcPr>
          <w:p>
            <w:pPr>
              <w:pStyle w:val="11"/>
              <w:tabs>
                <w:tab w:val="left" w:leader="hyphen" w:pos="1616"/>
              </w:tabs>
              <w:spacing w:before="81"/>
              <w:ind w:left="135"/>
              <w:rPr>
                <w:sz w:val="22"/>
              </w:rPr>
            </w:pPr>
            <w:r>
              <w:rPr>
                <w:sz w:val="22"/>
              </w:rPr>
              <w:t>Format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24h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(</w:t>
            </w:r>
            <w:r>
              <w:rPr>
                <w:rFonts w:ascii="Times New Roman"/>
                <w:sz w:val="22"/>
              </w:rPr>
              <w:tab/>
            </w:r>
            <w:r>
              <w:rPr>
                <w:sz w:val="22"/>
              </w:rPr>
              <w:t>)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6" w:hRule="atLeast"/>
        </w:trPr>
        <w:tc>
          <w:tcPr>
            <w:tcW w:w="747" w:type="dxa"/>
            <w:tcBorders>
              <w:top w:val="nil"/>
              <w:left w:val="nil"/>
              <w:bottom w:val="nil"/>
            </w:tcBorders>
            <w:shd w:val="clear" w:color="auto" w:fill="CFD4EA"/>
          </w:tcPr>
          <w:p>
            <w:pPr>
              <w:pStyle w:val="11"/>
              <w:spacing w:before="25"/>
              <w:ind w:right="10"/>
              <w:jc w:val="center"/>
              <w:rPr>
                <w:sz w:val="22"/>
              </w:rPr>
            </w:pPr>
            <w:r>
              <w:rPr>
                <w:rFonts w:hint="default"/>
                <w:w w:val="100"/>
                <w:sz w:val="22"/>
                <w:lang w:val="en-US"/>
              </w:rPr>
              <w:t>3</w:t>
            </w:r>
          </w:p>
        </w:tc>
        <w:tc>
          <w:tcPr>
            <w:tcW w:w="5577" w:type="dxa"/>
            <w:tcBorders>
              <w:top w:val="nil"/>
              <w:bottom w:val="nil"/>
            </w:tcBorders>
            <w:shd w:val="clear" w:color="auto" w:fill="CFD4EA"/>
          </w:tcPr>
          <w:p>
            <w:pPr>
              <w:pStyle w:val="11"/>
              <w:spacing w:before="25"/>
              <w:ind w:left="159"/>
              <w:rPr>
                <w:sz w:val="22"/>
              </w:rPr>
            </w:pPr>
            <w:r>
              <w:rPr>
                <w:sz w:val="22"/>
              </w:rPr>
              <w:t>Date: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Current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date</w:t>
            </w:r>
          </w:p>
        </w:tc>
        <w:tc>
          <w:tcPr>
            <w:tcW w:w="1406" w:type="dxa"/>
            <w:tcBorders>
              <w:top w:val="nil"/>
              <w:bottom w:val="nil"/>
            </w:tcBorders>
            <w:shd w:val="clear" w:color="auto" w:fill="CFD4EA"/>
          </w:tcPr>
          <w:p>
            <w:pPr>
              <w:pStyle w:val="11"/>
              <w:spacing w:before="25"/>
              <w:ind w:left="457"/>
              <w:rPr>
                <w:sz w:val="22"/>
              </w:rPr>
            </w:pPr>
            <w:r>
              <w:rPr>
                <w:sz w:val="22"/>
              </w:rPr>
              <w:t>Text</w:t>
            </w:r>
          </w:p>
        </w:tc>
        <w:tc>
          <w:tcPr>
            <w:tcW w:w="3927" w:type="dxa"/>
            <w:tcBorders>
              <w:top w:val="nil"/>
              <w:bottom w:val="nil"/>
            </w:tcBorders>
            <w:shd w:val="clear" w:color="auto" w:fill="CFD4EA"/>
          </w:tcPr>
          <w:p>
            <w:pPr>
              <w:pStyle w:val="11"/>
              <w:spacing w:before="25"/>
              <w:ind w:left="157"/>
              <w:rPr>
                <w:sz w:val="22"/>
              </w:rPr>
            </w:pPr>
            <w:r>
              <w:rPr>
                <w:sz w:val="22"/>
              </w:rPr>
              <w:t>Always</w:t>
            </w:r>
          </w:p>
        </w:tc>
        <w:tc>
          <w:tcPr>
            <w:tcW w:w="4317" w:type="dxa"/>
            <w:tcBorders>
              <w:top w:val="nil"/>
              <w:bottom w:val="nil"/>
              <w:right w:val="nil"/>
            </w:tcBorders>
            <w:shd w:val="clear" w:color="auto" w:fill="CFD4EA"/>
          </w:tcPr>
          <w:p>
            <w:pPr>
              <w:pStyle w:val="11"/>
              <w:spacing w:before="25"/>
              <w:ind w:left="135"/>
              <w:rPr>
                <w:sz w:val="22"/>
              </w:rPr>
            </w:pPr>
            <w:r>
              <w:rPr>
                <w:sz w:val="22"/>
              </w:rPr>
              <w:t>Format: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&lt;Short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Month&gt;.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Day</w:t>
            </w:r>
          </w:p>
        </w:tc>
      </w:tr>
    </w:tbl>
    <w:p>
      <w:pPr>
        <w:spacing w:after="0"/>
        <w:rPr>
          <w:rFonts w:ascii="Times New Roman"/>
          <w:sz w:val="24"/>
        </w:rPr>
        <w:sectPr>
          <w:footerReference r:id="rId9" w:type="default"/>
          <w:pgSz w:w="19200" w:h="10800" w:orient="landscape"/>
          <w:pgMar w:top="60" w:right="580" w:bottom="920" w:left="500" w:header="0" w:footer="738" w:gutter="0"/>
          <w:pgNumType w:fmt="decimal" w:start="6"/>
          <w:cols w:space="720" w:num="1"/>
        </w:sectPr>
      </w:pPr>
    </w:p>
    <w:p>
      <w:pPr>
        <w:pStyle w:val="10"/>
        <w:numPr>
          <w:ilvl w:val="1"/>
          <w:numId w:val="2"/>
        </w:numPr>
        <w:tabs>
          <w:tab w:val="left" w:pos="1941"/>
        </w:tabs>
        <w:spacing w:before="8" w:after="0" w:line="240" w:lineRule="auto"/>
        <w:ind w:left="1942" w:leftChars="0" w:right="0" w:hanging="622" w:firstLineChars="0"/>
        <w:jc w:val="left"/>
        <w:rPr>
          <w:b w:val="0"/>
          <w:sz w:val="36"/>
        </w:rPr>
      </w:pPr>
      <w:r>
        <w:rPr>
          <w:b w:val="0"/>
          <w:sz w:val="36"/>
        </w:rPr>
        <w:t>Application</w:t>
      </w:r>
      <w:r>
        <w:rPr>
          <w:b w:val="0"/>
          <w:spacing w:val="-2"/>
          <w:sz w:val="36"/>
        </w:rPr>
        <w:t xml:space="preserve"> </w:t>
      </w:r>
      <w:r>
        <w:rPr>
          <w:b w:val="0"/>
          <w:sz w:val="36"/>
        </w:rPr>
        <w:t>Screen</w:t>
      </w:r>
    </w:p>
    <w:p>
      <w:pPr>
        <w:pStyle w:val="5"/>
        <w:rPr>
          <w:b w:val="0"/>
          <w:sz w:val="20"/>
        </w:rPr>
      </w:pPr>
    </w:p>
    <w:p>
      <w:pPr>
        <w:pStyle w:val="5"/>
        <w:spacing w:before="2"/>
        <w:rPr>
          <w:b w:val="0"/>
          <w:sz w:val="23"/>
        </w:rPr>
      </w:pPr>
    </w:p>
    <w:p>
      <w:pPr>
        <w:spacing w:before="140"/>
        <w:ind w:left="0" w:right="476" w:firstLine="0"/>
        <w:jc w:val="both"/>
        <w:rPr>
          <w:sz w:val="24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867410</wp:posOffset>
                </wp:positionH>
                <wp:positionV relativeFrom="paragraph">
                  <wp:posOffset>255905</wp:posOffset>
                </wp:positionV>
                <wp:extent cx="213995" cy="247650"/>
                <wp:effectExtent l="12700" t="12700" r="17145" b="1397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995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8.3pt;margin-top:20.15pt;height:19.5pt;width:16.85pt;z-index:251669504;mso-width-relative:page;mso-height-relative:page;" fillcolor="#FFFFFF [3201]" filled="t" stroked="t" coordsize="21600,21600" o:gfxdata="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1mqGXtkAAAAJAQAADwAAAAAAAAABACAAAAAiAAAAZHJzL2Rvd25yZXYueG1s&#10;UEsBAhQAFAAAAAgAh07iQMIiVRBpAgAA8wQAAA4AAAAAAAAAAQAgAAAAKAEAAGRycy9lMm9Eb2Mu&#10;eG1sUEsFBgAAAAAGAAYAWQEAAAMGAAAAAA==&#10;">
                <v:fill on="t" focussize="0,0"/>
                <v:stroke weight="2pt" color="#C0504D [3205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2940050</wp:posOffset>
                </wp:positionH>
                <wp:positionV relativeFrom="paragraph">
                  <wp:posOffset>1979295</wp:posOffset>
                </wp:positionV>
                <wp:extent cx="281940" cy="250825"/>
                <wp:effectExtent l="12700" t="12700" r="25400" b="2603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43990" y="1538605"/>
                          <a:ext cx="281940" cy="250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1.5pt;margin-top:155.85pt;height:19.75pt;width:22.2pt;z-index:251668480;mso-width-relative:page;mso-height-relative:page;" fillcolor="#FFFFFF [3201]" filled="t" stroked="t" coordsize="21600,21600" o:gfxdata="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MoMAQfbAAAACwEAAA8AAAAAAAAAAQAgAAAAIgAAAGRycy9k&#10;b3ducmV2LnhtbFBLAQIUABQAAAAIAIdO4kCW1kTdcQIAAP8EAAAOAAAAAAAAAAEAIAAAACoBAABk&#10;cnMvZTJvRG9jLnhtbFBLBQYAAAAABgAGAFkBAAANBgAAAAA=&#10;">
                <v:fill on="t" focussize="0,0"/>
                <v:stroke weight="2pt" color="#C0504D [3205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3229610</wp:posOffset>
                </wp:positionH>
                <wp:positionV relativeFrom="paragraph">
                  <wp:posOffset>1971675</wp:posOffset>
                </wp:positionV>
                <wp:extent cx="2400300" cy="1272540"/>
                <wp:effectExtent l="0" t="0" r="7620" b="762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670810" y="2216785"/>
                          <a:ext cx="2400300" cy="1272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  <w:t>Application Area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4.3pt;margin-top:155.25pt;height:100.2pt;width:189pt;z-index:251667456;mso-width-relative:page;mso-height-relative:page;" fillcolor="#FFFFFF [3201]" filled="t" stroked="f" coordsize="21600,21600" o:gfxdata="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PmVgdzVAAAACwEAAA8AAAAAAAAA&#10;AQAgAAAAIgAAAGRycy9kb3ducmV2LnhtbFBLAQIUABQAAAAIAIdO4kBlUODcTQIAAJ0EAAAOAAAA&#10;AAAAAAEAIAAAACQBAABkcnMvZTJvRG9jLnhtbFBLBQYAAAAABgAGAFkBAADj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  <w:t>Application Area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lang w:val="en-US"/>
        </w:rPr>
        <w:t xml:space="preserve">                         </w:t>
      </w:r>
      <w:r>
        <w:drawing>
          <wp:inline distT="0" distB="0" distL="114300" distR="114300">
            <wp:extent cx="5821680" cy="3962400"/>
            <wp:effectExtent l="0" t="0" r="0" b="0"/>
            <wp:docPr id="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2168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4"/>
        <w:tblW w:w="0" w:type="auto"/>
        <w:tblInd w:w="967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47"/>
        <w:gridCol w:w="4976"/>
        <w:gridCol w:w="1807"/>
        <w:gridCol w:w="4618"/>
        <w:gridCol w:w="3828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8" w:hRule="atLeast"/>
        </w:trPr>
        <w:tc>
          <w:tcPr>
            <w:tcW w:w="747" w:type="dxa"/>
            <w:tcBorders>
              <w:top w:val="nil"/>
              <w:left w:val="nil"/>
              <w:bottom w:val="nil"/>
            </w:tcBorders>
            <w:shd w:val="clear" w:color="auto" w:fill="4470C4"/>
          </w:tcPr>
          <w:p>
            <w:pPr>
              <w:pStyle w:val="11"/>
              <w:spacing w:before="69" w:line="249" w:lineRule="exact"/>
              <w:ind w:left="182" w:right="193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No.</w:t>
            </w:r>
          </w:p>
        </w:tc>
        <w:tc>
          <w:tcPr>
            <w:tcW w:w="4976" w:type="dxa"/>
            <w:tcBorders>
              <w:top w:val="nil"/>
              <w:bottom w:val="nil"/>
            </w:tcBorders>
            <w:shd w:val="clear" w:color="auto" w:fill="4470C4"/>
          </w:tcPr>
          <w:p>
            <w:pPr>
              <w:pStyle w:val="11"/>
              <w:spacing w:before="69" w:line="249" w:lineRule="exact"/>
              <w:ind w:left="1700" w:right="2168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Description</w:t>
            </w:r>
          </w:p>
        </w:tc>
        <w:tc>
          <w:tcPr>
            <w:tcW w:w="1807" w:type="dxa"/>
            <w:tcBorders>
              <w:top w:val="nil"/>
              <w:bottom w:val="nil"/>
            </w:tcBorders>
            <w:shd w:val="clear" w:color="auto" w:fill="4470C4"/>
          </w:tcPr>
          <w:p>
            <w:pPr>
              <w:pStyle w:val="11"/>
              <w:spacing w:before="69" w:line="249" w:lineRule="exact"/>
              <w:ind w:left="364" w:right="365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Type</w:t>
            </w:r>
          </w:p>
        </w:tc>
        <w:tc>
          <w:tcPr>
            <w:tcW w:w="4618" w:type="dxa"/>
            <w:tcBorders>
              <w:top w:val="nil"/>
              <w:bottom w:val="nil"/>
            </w:tcBorders>
            <w:shd w:val="clear" w:color="auto" w:fill="4470C4"/>
          </w:tcPr>
          <w:p>
            <w:pPr>
              <w:pStyle w:val="11"/>
              <w:spacing w:before="69" w:line="249" w:lineRule="exact"/>
              <w:ind w:left="458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Display</w:t>
            </w:r>
            <w:r>
              <w:rPr>
                <w:b/>
                <w:color w:val="FFFFFF"/>
                <w:spacing w:val="-5"/>
                <w:sz w:val="22"/>
              </w:rPr>
              <w:t xml:space="preserve"> </w:t>
            </w:r>
            <w:r>
              <w:rPr>
                <w:b/>
                <w:color w:val="FFFFFF"/>
                <w:sz w:val="22"/>
              </w:rPr>
              <w:t>Condition/Action</w:t>
            </w:r>
            <w:r>
              <w:rPr>
                <w:b/>
                <w:color w:val="FFFFFF"/>
                <w:spacing w:val="-5"/>
                <w:sz w:val="22"/>
              </w:rPr>
              <w:t xml:space="preserve"> </w:t>
            </w:r>
            <w:r>
              <w:rPr>
                <w:b/>
                <w:color w:val="FFFFFF"/>
                <w:sz w:val="22"/>
              </w:rPr>
              <w:t>Condition</w:t>
            </w:r>
          </w:p>
        </w:tc>
        <w:tc>
          <w:tcPr>
            <w:tcW w:w="3828" w:type="dxa"/>
            <w:tcBorders>
              <w:top w:val="nil"/>
              <w:bottom w:val="nil"/>
              <w:right w:val="nil"/>
            </w:tcBorders>
            <w:shd w:val="clear" w:color="auto" w:fill="4470C4"/>
          </w:tcPr>
          <w:p>
            <w:pPr>
              <w:pStyle w:val="11"/>
              <w:spacing w:before="69" w:line="249" w:lineRule="exact"/>
              <w:ind w:left="1918" w:right="1375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Label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6" w:hRule="atLeast"/>
        </w:trPr>
        <w:tc>
          <w:tcPr>
            <w:tcW w:w="747" w:type="dxa"/>
            <w:tcBorders>
              <w:top w:val="single" w:color="4470C4" w:sz="8" w:space="0"/>
              <w:left w:val="nil"/>
              <w:bottom w:val="nil"/>
            </w:tcBorders>
            <w:shd w:val="clear" w:color="auto" w:fill="CFD4EA"/>
          </w:tcPr>
          <w:p>
            <w:pPr>
              <w:pStyle w:val="11"/>
              <w:spacing w:before="7"/>
              <w:rPr>
                <w:sz w:val="19"/>
              </w:rPr>
            </w:pPr>
          </w:p>
          <w:p>
            <w:pPr>
              <w:pStyle w:val="11"/>
              <w:ind w:right="10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4976" w:type="dxa"/>
            <w:tcBorders>
              <w:top w:val="single" w:color="4470C4" w:sz="8" w:space="0"/>
              <w:bottom w:val="nil"/>
            </w:tcBorders>
            <w:shd w:val="clear" w:color="auto" w:fill="CFD4EA"/>
          </w:tcPr>
          <w:p>
            <w:pPr>
              <w:pStyle w:val="11"/>
              <w:spacing w:before="7"/>
              <w:rPr>
                <w:sz w:val="19"/>
              </w:rPr>
            </w:pPr>
          </w:p>
          <w:p>
            <w:pPr>
              <w:pStyle w:val="11"/>
              <w:ind w:left="159"/>
              <w:rPr>
                <w:sz w:val="22"/>
              </w:rPr>
            </w:pPr>
            <w:r>
              <w:rPr>
                <w:sz w:val="22"/>
              </w:rPr>
              <w:t>Back: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Back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to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Home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screen</w:t>
            </w:r>
          </w:p>
        </w:tc>
        <w:tc>
          <w:tcPr>
            <w:tcW w:w="1807" w:type="dxa"/>
            <w:tcBorders>
              <w:top w:val="single" w:color="4470C4" w:sz="8" w:space="0"/>
              <w:bottom w:val="nil"/>
            </w:tcBorders>
            <w:shd w:val="clear" w:color="auto" w:fill="CFD4EA"/>
          </w:tcPr>
          <w:p>
            <w:pPr>
              <w:pStyle w:val="11"/>
              <w:spacing w:before="7"/>
              <w:rPr>
                <w:sz w:val="19"/>
              </w:rPr>
            </w:pPr>
          </w:p>
          <w:p>
            <w:pPr>
              <w:pStyle w:val="11"/>
              <w:ind w:left="368" w:right="365"/>
              <w:jc w:val="center"/>
              <w:rPr>
                <w:sz w:val="22"/>
              </w:rPr>
            </w:pPr>
            <w:r>
              <w:rPr>
                <w:sz w:val="22"/>
              </w:rPr>
              <w:t>Button</w:t>
            </w:r>
          </w:p>
        </w:tc>
        <w:tc>
          <w:tcPr>
            <w:tcW w:w="4618" w:type="dxa"/>
            <w:tcBorders>
              <w:top w:val="single" w:color="4470C4" w:sz="8" w:space="0"/>
              <w:bottom w:val="nil"/>
            </w:tcBorders>
            <w:shd w:val="clear" w:color="auto" w:fill="CFD4EA"/>
          </w:tcPr>
          <w:p>
            <w:pPr>
              <w:pStyle w:val="11"/>
              <w:spacing w:before="98" w:line="264" w:lineRule="exact"/>
              <w:ind w:left="158" w:right="638"/>
              <w:rPr>
                <w:sz w:val="22"/>
              </w:rPr>
            </w:pPr>
            <w:r>
              <w:rPr>
                <w:sz w:val="22"/>
              </w:rPr>
              <w:t>Display it when enter other screen such as</w:t>
            </w:r>
            <w:r>
              <w:rPr>
                <w:spacing w:val="-47"/>
                <w:sz w:val="22"/>
              </w:rPr>
              <w:t xml:space="preserve"> </w:t>
            </w:r>
            <w:r>
              <w:rPr>
                <w:sz w:val="22"/>
              </w:rPr>
              <w:t>(Navigation,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Climate,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Media,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…)</w:t>
            </w:r>
          </w:p>
        </w:tc>
        <w:tc>
          <w:tcPr>
            <w:tcW w:w="3828" w:type="dxa"/>
            <w:tcBorders>
              <w:top w:val="single" w:color="4470C4" w:sz="8" w:space="0"/>
              <w:bottom w:val="nil"/>
              <w:right w:val="nil"/>
            </w:tcBorders>
            <w:shd w:val="clear" w:color="auto" w:fill="CFD4EA"/>
          </w:tcPr>
          <w:p>
            <w:pPr>
              <w:pStyle w:val="11"/>
              <w:spacing w:before="8"/>
              <w:rPr>
                <w:sz w:val="23"/>
              </w:rPr>
            </w:pPr>
          </w:p>
          <w:p>
            <w:pPr>
              <w:pStyle w:val="11"/>
              <w:ind w:left="637"/>
              <w:rPr>
                <w:sz w:val="18"/>
              </w:rPr>
            </w:pPr>
            <w:r>
              <w:rPr>
                <w:w w:val="68"/>
                <w:sz w:val="18"/>
              </w:rPr>
              <w:t>-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7" w:hRule="atLeast"/>
        </w:trPr>
        <w:tc>
          <w:tcPr>
            <w:tcW w:w="747" w:type="dxa"/>
            <w:tcBorders>
              <w:top w:val="single" w:color="CFD4EA" w:sz="8" w:space="0"/>
              <w:left w:val="nil"/>
              <w:bottom w:val="nil"/>
            </w:tcBorders>
            <w:shd w:val="clear" w:color="auto" w:fill="E9EAF5"/>
          </w:tcPr>
          <w:p>
            <w:pPr>
              <w:pStyle w:val="11"/>
              <w:spacing w:before="194"/>
              <w:ind w:right="10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4976" w:type="dxa"/>
            <w:tcBorders>
              <w:top w:val="single" w:color="CFD4EA" w:sz="8" w:space="0"/>
              <w:bottom w:val="nil"/>
            </w:tcBorders>
            <w:shd w:val="clear" w:color="auto" w:fill="E9EAF5"/>
          </w:tcPr>
          <w:p>
            <w:pPr>
              <w:pStyle w:val="11"/>
              <w:spacing w:before="194"/>
              <w:ind w:left="159"/>
              <w:rPr>
                <w:sz w:val="22"/>
              </w:rPr>
            </w:pPr>
            <w:r>
              <w:rPr>
                <w:sz w:val="22"/>
              </w:rPr>
              <w:t>Application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Area</w:t>
            </w:r>
          </w:p>
        </w:tc>
        <w:tc>
          <w:tcPr>
            <w:tcW w:w="1807" w:type="dxa"/>
            <w:tcBorders>
              <w:top w:val="single" w:color="CFD4EA" w:sz="8" w:space="0"/>
              <w:bottom w:val="nil"/>
            </w:tcBorders>
            <w:shd w:val="clear" w:color="auto" w:fill="E9EAF5"/>
          </w:tcPr>
          <w:p>
            <w:pPr>
              <w:pStyle w:val="11"/>
              <w:spacing w:before="194"/>
              <w:ind w:left="368" w:right="365"/>
              <w:jc w:val="center"/>
              <w:rPr>
                <w:sz w:val="22"/>
              </w:rPr>
            </w:pPr>
            <w:r>
              <w:rPr>
                <w:sz w:val="22"/>
              </w:rPr>
              <w:t>Application</w:t>
            </w:r>
          </w:p>
        </w:tc>
        <w:tc>
          <w:tcPr>
            <w:tcW w:w="4618" w:type="dxa"/>
            <w:tcBorders>
              <w:top w:val="single" w:color="CFD4EA" w:sz="8" w:space="0"/>
              <w:bottom w:val="nil"/>
            </w:tcBorders>
            <w:shd w:val="clear" w:color="auto" w:fill="E9EAF5"/>
          </w:tcPr>
          <w:p>
            <w:pPr>
              <w:pStyle w:val="11"/>
              <w:spacing w:line="330" w:lineRule="atLeast"/>
              <w:ind w:left="158" w:right="867"/>
              <w:rPr>
                <w:sz w:val="22"/>
              </w:rPr>
            </w:pPr>
            <w:r>
              <w:rPr>
                <w:sz w:val="22"/>
              </w:rPr>
              <w:t>Display it when open a application from</w:t>
            </w:r>
            <w:r>
              <w:rPr>
                <w:spacing w:val="-47"/>
                <w:sz w:val="22"/>
              </w:rPr>
              <w:t xml:space="preserve"> </w:t>
            </w:r>
            <w:r>
              <w:rPr>
                <w:sz w:val="22"/>
              </w:rPr>
              <w:t>Home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screen</w:t>
            </w:r>
          </w:p>
        </w:tc>
        <w:tc>
          <w:tcPr>
            <w:tcW w:w="3828" w:type="dxa"/>
            <w:tcBorders>
              <w:top w:val="single" w:color="CFD4EA" w:sz="8" w:space="0"/>
              <w:bottom w:val="nil"/>
              <w:right w:val="nil"/>
            </w:tcBorders>
            <w:shd w:val="clear" w:color="auto" w:fill="E9EAF5"/>
          </w:tcPr>
          <w:p>
            <w:pPr>
              <w:pStyle w:val="11"/>
              <w:rPr>
                <w:sz w:val="20"/>
              </w:rPr>
            </w:pPr>
          </w:p>
          <w:p>
            <w:pPr>
              <w:pStyle w:val="11"/>
              <w:ind w:left="637"/>
              <w:rPr>
                <w:sz w:val="18"/>
              </w:rPr>
            </w:pPr>
            <w:r>
              <w:rPr>
                <w:w w:val="68"/>
                <w:sz w:val="18"/>
              </w:rPr>
              <w:t>-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3" w:hRule="atLeast"/>
        </w:trPr>
        <w:tc>
          <w:tcPr>
            <w:tcW w:w="747" w:type="dxa"/>
            <w:tcBorders>
              <w:top w:val="nil"/>
              <w:left w:val="nil"/>
              <w:bottom w:val="nil"/>
            </w:tcBorders>
            <w:shd w:val="clear" w:color="auto" w:fill="CFD4EA"/>
          </w:tcPr>
          <w:p>
            <w:pPr>
              <w:pStyle w:val="11"/>
              <w:rPr>
                <w:rFonts w:ascii="Times New Roman"/>
                <w:sz w:val="24"/>
              </w:rPr>
            </w:pPr>
          </w:p>
        </w:tc>
        <w:tc>
          <w:tcPr>
            <w:tcW w:w="4976" w:type="dxa"/>
            <w:tcBorders>
              <w:top w:val="nil"/>
              <w:bottom w:val="nil"/>
            </w:tcBorders>
            <w:shd w:val="clear" w:color="auto" w:fill="CFD4EA"/>
          </w:tcPr>
          <w:p>
            <w:pPr>
              <w:pStyle w:val="11"/>
              <w:rPr>
                <w:rFonts w:ascii="Times New Roman"/>
                <w:sz w:val="24"/>
              </w:rPr>
            </w:pPr>
          </w:p>
        </w:tc>
        <w:tc>
          <w:tcPr>
            <w:tcW w:w="1807" w:type="dxa"/>
            <w:tcBorders>
              <w:top w:val="nil"/>
              <w:bottom w:val="nil"/>
            </w:tcBorders>
            <w:shd w:val="clear" w:color="auto" w:fill="CFD4EA"/>
          </w:tcPr>
          <w:p>
            <w:pPr>
              <w:pStyle w:val="11"/>
              <w:rPr>
                <w:rFonts w:ascii="Times New Roman"/>
                <w:sz w:val="24"/>
              </w:rPr>
            </w:pPr>
          </w:p>
        </w:tc>
        <w:tc>
          <w:tcPr>
            <w:tcW w:w="4618" w:type="dxa"/>
            <w:tcBorders>
              <w:top w:val="nil"/>
              <w:bottom w:val="nil"/>
            </w:tcBorders>
            <w:shd w:val="clear" w:color="auto" w:fill="CFD4EA"/>
          </w:tcPr>
          <w:p>
            <w:pPr>
              <w:pStyle w:val="11"/>
              <w:rPr>
                <w:rFonts w:ascii="Times New Roman"/>
                <w:sz w:val="24"/>
              </w:rPr>
            </w:pPr>
          </w:p>
        </w:tc>
        <w:tc>
          <w:tcPr>
            <w:tcW w:w="3828" w:type="dxa"/>
            <w:tcBorders>
              <w:top w:val="nil"/>
              <w:bottom w:val="nil"/>
              <w:right w:val="nil"/>
            </w:tcBorders>
            <w:shd w:val="clear" w:color="auto" w:fill="CFD4EA"/>
          </w:tcPr>
          <w:p>
            <w:pPr>
              <w:pStyle w:val="11"/>
              <w:rPr>
                <w:rFonts w:ascii="Times New Roman"/>
                <w:sz w:val="24"/>
              </w:rPr>
            </w:pPr>
          </w:p>
        </w:tc>
      </w:tr>
    </w:tbl>
    <w:p>
      <w:pPr>
        <w:spacing w:after="0"/>
        <w:rPr>
          <w:rFonts w:ascii="Times New Roman"/>
          <w:sz w:val="24"/>
        </w:rPr>
        <w:sectPr>
          <w:pgSz w:w="19200" w:h="10800" w:orient="landscape"/>
          <w:pgMar w:top="60" w:right="580" w:bottom="920" w:left="500" w:header="0" w:footer="738" w:gutter="0"/>
          <w:pgNumType w:fmt="decimal"/>
          <w:cols w:space="720" w:num="1"/>
        </w:sectPr>
      </w:pPr>
    </w:p>
    <w:p>
      <w:pPr>
        <w:pStyle w:val="10"/>
        <w:numPr>
          <w:ilvl w:val="1"/>
          <w:numId w:val="2"/>
        </w:numPr>
        <w:tabs>
          <w:tab w:val="left" w:pos="1941"/>
        </w:tabs>
        <w:spacing w:before="8" w:after="0" w:line="240" w:lineRule="auto"/>
        <w:ind w:left="1942" w:leftChars="0" w:right="0" w:hanging="622" w:firstLineChars="0"/>
        <w:jc w:val="left"/>
        <w:rPr>
          <w:b w:val="0"/>
          <w:sz w:val="36"/>
        </w:rPr>
      </w:pPr>
      <w:r>
        <w:rPr>
          <w:b w:val="0"/>
          <w:sz w:val="36"/>
        </w:rPr>
        <w:t>Widget</w:t>
      </w:r>
      <w:r>
        <w:rPr>
          <w:rFonts w:hint="default"/>
          <w:b w:val="0"/>
          <w:sz w:val="36"/>
          <w:lang w:val="en-US"/>
        </w:rPr>
        <w:t xml:space="preserve"> Area</w:t>
      </w:r>
    </w:p>
    <w:p>
      <w:pPr>
        <w:pStyle w:val="5"/>
        <w:rPr>
          <w:b w:val="0"/>
          <w:sz w:val="20"/>
        </w:rPr>
      </w:pPr>
    </w:p>
    <w:p>
      <w:pPr>
        <w:pStyle w:val="5"/>
        <w:spacing w:before="9"/>
        <w:rPr>
          <w:b w:val="0"/>
          <w:sz w:val="11"/>
        </w:rPr>
      </w:pPr>
      <w:r>
        <w:drawing>
          <wp:inline distT="0" distB="0" distL="114300" distR="114300">
            <wp:extent cx="5798820" cy="3901440"/>
            <wp:effectExtent l="0" t="0" r="7620" b="0"/>
            <wp:docPr id="3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98820" cy="390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242570</wp:posOffset>
                </wp:positionH>
                <wp:positionV relativeFrom="paragraph">
                  <wp:posOffset>814705</wp:posOffset>
                </wp:positionV>
                <wp:extent cx="259080" cy="266700"/>
                <wp:effectExtent l="12700" t="12700" r="17780" b="2540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1</w:t>
                            </w:r>
                            <w:r>
                              <w:drawing>
                                <wp:inline distT="0" distB="0" distL="114300" distR="114300">
                                  <wp:extent cx="46355" cy="31115"/>
                                  <wp:effectExtent l="0" t="0" r="14605" b="14605"/>
                                  <wp:docPr id="14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" name="Picture 3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6355" cy="311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.1pt;margin-top:64.15pt;height:21pt;width:20.4pt;z-index:251666432;mso-width-relative:page;mso-height-relative:page;" fillcolor="#FFFFFF [3201]" filled="t" stroked="t" coordsize="21600,21600" o:gfxdata="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U7uLQ9gAAAAJAQAADwAAAAAAAAABACAAAAAiAAAAZHJzL2Rvd25yZXYueG1sUEsB&#10;AhQAFAAAAAgAh07iQKqD6q5nAgAA8wQAAA4AAAAAAAAAAQAgAAAAJwEAAGRycy9lMm9Eb2MueG1s&#10;UEsFBgAAAAAGAAYAWQEAAAAGAAAAAA==&#10;">
                <v:fill on="t" focussize="0,0"/>
                <v:stroke weight="2pt" color="#C0504D [3205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1</w:t>
                      </w:r>
                      <w:r>
                        <w:drawing>
                          <wp:inline distT="0" distB="0" distL="114300" distR="114300">
                            <wp:extent cx="46355" cy="31115"/>
                            <wp:effectExtent l="0" t="0" r="14605" b="14605"/>
                            <wp:docPr id="14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" name="Picture 3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6355" cy="311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4227830</wp:posOffset>
                </wp:positionH>
                <wp:positionV relativeFrom="paragraph">
                  <wp:posOffset>753745</wp:posOffset>
                </wp:positionV>
                <wp:extent cx="259080" cy="266700"/>
                <wp:effectExtent l="12700" t="12700" r="17780" b="2540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60070" y="1888490"/>
                          <a:ext cx="25908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3</w:t>
                            </w:r>
                            <w:r>
                              <w:drawing>
                                <wp:inline distT="0" distB="0" distL="114300" distR="114300">
                                  <wp:extent cx="46355" cy="31115"/>
                                  <wp:effectExtent l="0" t="0" r="14605" b="14605"/>
                                  <wp:docPr id="10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Picture 3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6355" cy="311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32.9pt;margin-top:59.35pt;height:21pt;width:20.4pt;z-index:251663360;mso-width-relative:page;mso-height-relative:page;" fillcolor="#FFFFFF [3201]" filled="t" stroked="t" coordsize="21600,21600" o:gfxdata="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Awkxjq2gAAAAsBAAAPAAAAAAAAAAEAIAAAACIAAABkcnMvZG93&#10;bnJldi54bWxQSwECFAAUAAAACACHTuJAfpvftHACAAD8BAAADgAAAAAAAAABACAAAAApAQAAZHJz&#10;L2Uyb0RvYy54bWxQSwUGAAAAAAYABgBZAQAACwYAAAAA&#10;">
                <v:fill on="t" focussize="0,0"/>
                <v:stroke weight="2pt" color="#C0504D [3205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3</w:t>
                      </w:r>
                      <w:r>
                        <w:drawing>
                          <wp:inline distT="0" distB="0" distL="114300" distR="114300">
                            <wp:extent cx="46355" cy="31115"/>
                            <wp:effectExtent l="0" t="0" r="14605" b="14605"/>
                            <wp:docPr id="10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Picture 3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6355" cy="311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2246630</wp:posOffset>
                </wp:positionH>
                <wp:positionV relativeFrom="paragraph">
                  <wp:posOffset>791845</wp:posOffset>
                </wp:positionV>
                <wp:extent cx="259080" cy="266700"/>
                <wp:effectExtent l="12700" t="12700" r="17780" b="2540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2</w:t>
                            </w:r>
                            <w:r>
                              <w:drawing>
                                <wp:inline distT="0" distB="0" distL="114300" distR="114300">
                                  <wp:extent cx="46355" cy="31115"/>
                                  <wp:effectExtent l="0" t="0" r="14605" b="14605"/>
                                  <wp:docPr id="12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Picture 3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6355" cy="311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6.9pt;margin-top:62.35pt;height:21pt;width:20.4pt;z-index:251665408;mso-width-relative:page;mso-height-relative:page;" fillcolor="#FFFFFF [3201]" filled="t" stroked="t" coordsize="21600,21600" o:gfxdata="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CFo6Z3bAAAACwEAAA8AAAAAAAAAAQAgAAAAIgAAAGRycy9kb3ducmV2LnhtbFBL&#10;AQIUABQAAAAIAIdO4kBqvYMkZQIAAPMEAAAOAAAAAAAAAAEAIAAAACoBAABkcnMvZTJvRG9jLnht&#10;bFBLBQYAAAAABgAGAFkBAAABBgAAAAA=&#10;">
                <v:fill on="t" focussize="0,0"/>
                <v:stroke weight="2pt" color="#C0504D [3205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2</w:t>
                      </w:r>
                      <w:r>
                        <w:drawing>
                          <wp:inline distT="0" distB="0" distL="114300" distR="114300">
                            <wp:extent cx="46355" cy="31115"/>
                            <wp:effectExtent l="0" t="0" r="14605" b="14605"/>
                            <wp:docPr id="12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Picture 3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6355" cy="311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5"/>
        <w:rPr>
          <w:b w:val="0"/>
          <w:sz w:val="20"/>
        </w:rPr>
      </w:pPr>
    </w:p>
    <w:p>
      <w:pPr>
        <w:pStyle w:val="5"/>
        <w:spacing w:before="10"/>
        <w:rPr>
          <w:b w:val="0"/>
          <w:sz w:val="10"/>
        </w:rPr>
      </w:pPr>
    </w:p>
    <w:tbl>
      <w:tblPr>
        <w:tblStyle w:val="8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"/>
        <w:gridCol w:w="6292"/>
        <w:gridCol w:w="1256"/>
        <w:gridCol w:w="6078"/>
        <w:gridCol w:w="175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" w:type="dxa"/>
            <w:shd w:val="clear" w:color="auto" w:fill="4F81BD" w:themeFill="accent1"/>
          </w:tcPr>
          <w:p>
            <w:pPr>
              <w:pStyle w:val="5"/>
              <w:rPr>
                <w:rFonts w:hint="default"/>
                <w:b w:val="0"/>
                <w:sz w:val="20"/>
                <w:vertAlign w:val="baseline"/>
                <w:lang w:val="en-US"/>
              </w:rPr>
            </w:pPr>
            <w:r>
              <w:rPr>
                <w:b/>
                <w:color w:val="FFFFFF"/>
                <w:sz w:val="20"/>
              </w:rPr>
              <w:t>No.</w:t>
            </w:r>
          </w:p>
        </w:tc>
        <w:tc>
          <w:tcPr>
            <w:tcW w:w="6292" w:type="dxa"/>
            <w:shd w:val="clear" w:color="auto" w:fill="4F81BD" w:themeFill="accent1"/>
          </w:tcPr>
          <w:p>
            <w:pPr>
              <w:pStyle w:val="5"/>
              <w:rPr>
                <w:b w:val="0"/>
                <w:sz w:val="20"/>
                <w:vertAlign w:val="baseline"/>
              </w:rPr>
            </w:pPr>
            <w:r>
              <w:rPr>
                <w:b/>
                <w:color w:val="FFFFFF"/>
                <w:sz w:val="20"/>
              </w:rPr>
              <w:tab/>
            </w:r>
            <w:r>
              <w:rPr>
                <w:b/>
                <w:color w:val="FFFFFF"/>
                <w:sz w:val="20"/>
              </w:rPr>
              <w:t>Description</w:t>
            </w:r>
          </w:p>
        </w:tc>
        <w:tc>
          <w:tcPr>
            <w:tcW w:w="1256" w:type="dxa"/>
            <w:shd w:val="clear" w:color="auto" w:fill="4F81BD" w:themeFill="accent1"/>
          </w:tcPr>
          <w:p>
            <w:pPr>
              <w:pStyle w:val="5"/>
              <w:rPr>
                <w:b w:val="0"/>
                <w:sz w:val="20"/>
                <w:vertAlign w:val="baseline"/>
              </w:rPr>
            </w:pPr>
            <w:r>
              <w:rPr>
                <w:b/>
                <w:color w:val="FFFFFF"/>
                <w:sz w:val="20"/>
              </w:rPr>
              <w:t>Type</w:t>
            </w:r>
          </w:p>
        </w:tc>
        <w:tc>
          <w:tcPr>
            <w:tcW w:w="6078" w:type="dxa"/>
            <w:shd w:val="clear" w:color="auto" w:fill="4F81BD" w:themeFill="accent1"/>
          </w:tcPr>
          <w:p>
            <w:pPr>
              <w:pStyle w:val="11"/>
              <w:spacing w:before="2"/>
              <w:rPr>
                <w:b w:val="0"/>
                <w:sz w:val="20"/>
                <w:vertAlign w:val="baseline"/>
              </w:rPr>
            </w:pPr>
            <w:r>
              <w:rPr>
                <w:b/>
                <w:color w:val="FFFFFF"/>
                <w:sz w:val="20"/>
              </w:rPr>
              <w:t>Display</w:t>
            </w:r>
            <w:r>
              <w:rPr>
                <w:b/>
                <w:color w:val="FFFFFF"/>
                <w:spacing w:val="1"/>
                <w:sz w:val="20"/>
              </w:rPr>
              <w:t xml:space="preserve"> </w:t>
            </w:r>
            <w:r>
              <w:rPr>
                <w:b/>
                <w:color w:val="FFFFFF"/>
                <w:w w:val="95"/>
                <w:sz w:val="20"/>
              </w:rPr>
              <w:t>Condition/Action</w:t>
            </w:r>
            <w:r>
              <w:rPr>
                <w:rFonts w:hint="default"/>
                <w:b/>
                <w:color w:val="FFFFFF"/>
                <w:w w:val="95"/>
                <w:sz w:val="20"/>
                <w:lang w:val="en-US"/>
              </w:rPr>
              <w:t xml:space="preserve"> Condition</w:t>
            </w:r>
          </w:p>
        </w:tc>
        <w:tc>
          <w:tcPr>
            <w:tcW w:w="1758" w:type="dxa"/>
            <w:shd w:val="clear" w:color="auto" w:fill="4F81BD" w:themeFill="accent1"/>
          </w:tcPr>
          <w:p>
            <w:pPr>
              <w:pStyle w:val="5"/>
              <w:rPr>
                <w:b w:val="0"/>
                <w:sz w:val="20"/>
                <w:vertAlign w:val="baseline"/>
              </w:rPr>
            </w:pPr>
            <w:r>
              <w:rPr>
                <w:b/>
                <w:color w:val="FFFFFF"/>
                <w:sz w:val="20"/>
              </w:rPr>
              <w:t>Label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3" w:hRule="atLeast"/>
        </w:trPr>
        <w:tc>
          <w:tcPr>
            <w:tcW w:w="1042" w:type="dxa"/>
            <w:shd w:val="clear" w:color="auto" w:fill="DCE6F2" w:themeFill="accent1" w:themeFillTint="32"/>
          </w:tcPr>
          <w:p>
            <w:pPr>
              <w:pStyle w:val="5"/>
              <w:rPr>
                <w:rFonts w:hint="default" w:ascii="Calibri" w:hAnsi="Calibri" w:cs="Calibri"/>
                <w:b w:val="0"/>
                <w:sz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0"/>
                <w:vertAlign w:val="baseline"/>
                <w:lang w:val="en-US"/>
              </w:rPr>
              <w:t>1</w:t>
            </w:r>
          </w:p>
        </w:tc>
        <w:tc>
          <w:tcPr>
            <w:tcW w:w="6292" w:type="dxa"/>
            <w:shd w:val="clear" w:color="auto" w:fill="DCE6F2" w:themeFill="accent1" w:themeFillTint="32"/>
          </w:tcPr>
          <w:p>
            <w:pPr>
              <w:spacing w:before="3" w:line="230" w:lineRule="exact"/>
              <w:ind w:right="0"/>
              <w:jc w:val="left"/>
              <w:rPr>
                <w:rFonts w:hint="default" w:ascii="Calibri" w:hAnsi="Calibri" w:cs="Calibri"/>
                <w:sz w:val="20"/>
              </w:rPr>
            </w:pPr>
            <w:r>
              <w:rPr>
                <w:rFonts w:hint="default" w:ascii="Calibri" w:hAnsi="Calibri" w:cs="Calibri"/>
                <w:sz w:val="20"/>
              </w:rPr>
              <w:t>Navigation</w:t>
            </w:r>
            <w:r>
              <w:rPr>
                <w:rFonts w:hint="default" w:ascii="Calibri" w:hAnsi="Calibri" w:cs="Calibri"/>
                <w:spacing w:val="-4"/>
                <w:sz w:val="20"/>
              </w:rPr>
              <w:t xml:space="preserve"> </w:t>
            </w:r>
            <w:r>
              <w:rPr>
                <w:rFonts w:hint="default" w:ascii="Calibri" w:hAnsi="Calibri" w:cs="Calibri"/>
                <w:sz w:val="20"/>
              </w:rPr>
              <w:t>Widget:</w:t>
            </w:r>
            <w:r>
              <w:rPr>
                <w:rFonts w:hint="default" w:ascii="Calibri" w:hAnsi="Calibri" w:cs="Calibri"/>
                <w:spacing w:val="-2"/>
                <w:sz w:val="20"/>
              </w:rPr>
              <w:t xml:space="preserve"> </w:t>
            </w:r>
            <w:r>
              <w:rPr>
                <w:rFonts w:hint="default" w:ascii="Calibri" w:hAnsi="Calibri" w:cs="Calibri"/>
                <w:sz w:val="20"/>
              </w:rPr>
              <w:t>Display</w:t>
            </w:r>
            <w:r>
              <w:rPr>
                <w:rFonts w:hint="default" w:ascii="Calibri" w:hAnsi="Calibri" w:cs="Calibri"/>
                <w:spacing w:val="-3"/>
                <w:sz w:val="20"/>
              </w:rPr>
              <w:t xml:space="preserve"> </w:t>
            </w:r>
            <w:r>
              <w:rPr>
                <w:rFonts w:hint="default" w:ascii="Calibri" w:hAnsi="Calibri" w:cs="Calibri"/>
                <w:sz w:val="20"/>
              </w:rPr>
              <w:t>information</w:t>
            </w:r>
            <w:r>
              <w:rPr>
                <w:rFonts w:hint="default" w:ascii="Calibri" w:hAnsi="Calibri" w:cs="Calibri"/>
                <w:spacing w:val="-1"/>
                <w:sz w:val="20"/>
              </w:rPr>
              <w:t xml:space="preserve"> </w:t>
            </w:r>
            <w:r>
              <w:rPr>
                <w:rFonts w:hint="default" w:ascii="Calibri" w:hAnsi="Calibri" w:cs="Calibri"/>
                <w:sz w:val="20"/>
              </w:rPr>
              <w:t>about</w:t>
            </w:r>
            <w:r>
              <w:rPr>
                <w:rFonts w:hint="default" w:ascii="Calibri" w:hAnsi="Calibri" w:cs="Calibri"/>
                <w:spacing w:val="-6"/>
                <w:sz w:val="20"/>
              </w:rPr>
              <w:t xml:space="preserve"> </w:t>
            </w:r>
            <w:r>
              <w:rPr>
                <w:rFonts w:hint="default" w:ascii="Calibri" w:hAnsi="Calibri" w:cs="Calibri"/>
                <w:sz w:val="20"/>
              </w:rPr>
              <w:t>a</w:t>
            </w:r>
            <w:r>
              <w:rPr>
                <w:rFonts w:hint="default" w:ascii="Calibri" w:hAnsi="Calibri" w:cs="Calibri"/>
                <w:spacing w:val="-4"/>
                <w:sz w:val="20"/>
              </w:rPr>
              <w:t xml:space="preserve"> </w:t>
            </w:r>
            <w:r>
              <w:rPr>
                <w:rFonts w:hint="default" w:ascii="Calibri" w:hAnsi="Calibri" w:cs="Calibri"/>
                <w:sz w:val="20"/>
              </w:rPr>
              <w:t>Map</w:t>
            </w:r>
            <w:r>
              <w:rPr>
                <w:rFonts w:hint="default" w:ascii="Calibri" w:hAnsi="Calibri" w:cs="Calibri"/>
                <w:sz w:val="20"/>
                <w:lang w:val="en-US"/>
              </w:rPr>
              <w:t xml:space="preserve"> </w:t>
            </w:r>
            <w:r>
              <w:rPr>
                <w:rFonts w:hint="default" w:ascii="Calibri" w:hAnsi="Calibri" w:cs="Calibri"/>
                <w:sz w:val="20"/>
              </w:rPr>
              <w:t>application</w:t>
            </w:r>
          </w:p>
          <w:p>
            <w:pPr>
              <w:pStyle w:val="5"/>
              <w:rPr>
                <w:rFonts w:hint="default" w:ascii="Calibri" w:hAnsi="Calibri" w:cs="Calibri"/>
                <w:b w:val="0"/>
                <w:sz w:val="20"/>
                <w:vertAlign w:val="baseline"/>
              </w:rPr>
            </w:pPr>
          </w:p>
        </w:tc>
        <w:tc>
          <w:tcPr>
            <w:tcW w:w="1256" w:type="dxa"/>
            <w:shd w:val="clear" w:color="auto" w:fill="DCE6F2" w:themeFill="accent1" w:themeFillTint="32"/>
          </w:tcPr>
          <w:p>
            <w:pPr>
              <w:pStyle w:val="5"/>
              <w:rPr>
                <w:rFonts w:hint="default" w:ascii="Calibri" w:hAnsi="Calibri" w:cs="Calibri"/>
                <w:b w:val="0"/>
                <w:sz w:val="20"/>
                <w:vertAlign w:val="baseline"/>
              </w:rPr>
            </w:pPr>
            <w:r>
              <w:rPr>
                <w:rFonts w:hint="default" w:ascii="Calibri" w:hAnsi="Calibri" w:cs="Calibri"/>
                <w:sz w:val="20"/>
              </w:rPr>
              <w:t>Button</w:t>
            </w:r>
          </w:p>
        </w:tc>
        <w:tc>
          <w:tcPr>
            <w:tcW w:w="6078" w:type="dxa"/>
            <w:shd w:val="clear" w:color="auto" w:fill="DCE6F2" w:themeFill="accent1" w:themeFillTint="32"/>
          </w:tcPr>
          <w:p>
            <w:pPr>
              <w:pStyle w:val="5"/>
              <w:rPr>
                <w:rFonts w:hint="default" w:ascii="Calibri" w:hAnsi="Calibri" w:cs="Calibri"/>
                <w:b w:val="0"/>
                <w:sz w:val="20"/>
                <w:vertAlign w:val="baseline"/>
              </w:rPr>
            </w:pPr>
            <w:r>
              <w:rPr>
                <w:rFonts w:hint="default" w:ascii="Calibri" w:hAnsi="Calibri" w:cs="Calibri"/>
                <w:sz w:val="20"/>
              </w:rPr>
              <w:t>Always/Click</w:t>
            </w:r>
          </w:p>
        </w:tc>
        <w:tc>
          <w:tcPr>
            <w:tcW w:w="1758" w:type="dxa"/>
            <w:shd w:val="clear" w:color="auto" w:fill="DCE6F2" w:themeFill="accent1" w:themeFillTint="32"/>
          </w:tcPr>
          <w:p>
            <w:pPr>
              <w:pStyle w:val="5"/>
              <w:rPr>
                <w:rFonts w:hint="default" w:ascii="Calibri" w:hAnsi="Calibri" w:cs="Calibri"/>
                <w:b w:val="0"/>
                <w:sz w:val="20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" w:type="dxa"/>
            <w:shd w:val="clear" w:color="auto" w:fill="B8CCE4" w:themeFill="accent1" w:themeFillTint="66"/>
          </w:tcPr>
          <w:p>
            <w:pPr>
              <w:pStyle w:val="5"/>
              <w:rPr>
                <w:rFonts w:hint="default" w:ascii="Calibri" w:hAnsi="Calibri" w:cs="Calibri"/>
                <w:b w:val="0"/>
                <w:sz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0"/>
                <w:vertAlign w:val="baseline"/>
                <w:lang w:val="en-US"/>
              </w:rPr>
              <w:t>2</w:t>
            </w:r>
          </w:p>
        </w:tc>
        <w:tc>
          <w:tcPr>
            <w:tcW w:w="6292" w:type="dxa"/>
            <w:shd w:val="clear" w:color="auto" w:fill="B8CCE4" w:themeFill="accent1" w:themeFillTint="66"/>
          </w:tcPr>
          <w:p>
            <w:pPr>
              <w:spacing w:before="0" w:line="197" w:lineRule="exact"/>
              <w:ind w:right="0"/>
              <w:jc w:val="left"/>
              <w:rPr>
                <w:rFonts w:hint="default" w:ascii="Calibri" w:hAnsi="Calibri" w:cs="Calibri"/>
                <w:b w:val="0"/>
                <w:sz w:val="20"/>
                <w:vertAlign w:val="baseline"/>
              </w:rPr>
            </w:pPr>
            <w:r>
              <w:rPr>
                <w:rFonts w:hint="default" w:ascii="Calibri" w:hAnsi="Calibri" w:cs="Calibri"/>
                <w:sz w:val="20"/>
              </w:rPr>
              <w:t>Climate</w:t>
            </w:r>
            <w:r>
              <w:rPr>
                <w:rFonts w:hint="default" w:ascii="Calibri" w:hAnsi="Calibri" w:cs="Calibri"/>
                <w:spacing w:val="-3"/>
                <w:sz w:val="20"/>
              </w:rPr>
              <w:t xml:space="preserve"> </w:t>
            </w:r>
            <w:r>
              <w:rPr>
                <w:rFonts w:hint="default" w:ascii="Calibri" w:hAnsi="Calibri" w:cs="Calibri"/>
                <w:sz w:val="20"/>
              </w:rPr>
              <w:t>Widget:</w:t>
            </w:r>
            <w:r>
              <w:rPr>
                <w:rFonts w:hint="default" w:ascii="Calibri" w:hAnsi="Calibri" w:cs="Calibri"/>
                <w:spacing w:val="-3"/>
                <w:sz w:val="20"/>
              </w:rPr>
              <w:t xml:space="preserve"> </w:t>
            </w:r>
            <w:r>
              <w:rPr>
                <w:rFonts w:hint="default" w:ascii="Calibri" w:hAnsi="Calibri" w:cs="Calibri"/>
                <w:sz w:val="20"/>
              </w:rPr>
              <w:t>Display</w:t>
            </w:r>
            <w:r>
              <w:rPr>
                <w:rFonts w:hint="default" w:ascii="Calibri" w:hAnsi="Calibri" w:cs="Calibri"/>
                <w:spacing w:val="-3"/>
                <w:sz w:val="20"/>
              </w:rPr>
              <w:t xml:space="preserve"> </w:t>
            </w:r>
            <w:r>
              <w:rPr>
                <w:rFonts w:hint="default" w:ascii="Calibri" w:hAnsi="Calibri" w:cs="Calibri"/>
                <w:sz w:val="20"/>
              </w:rPr>
              <w:t>information</w:t>
            </w:r>
            <w:r>
              <w:rPr>
                <w:rFonts w:hint="default" w:ascii="Calibri" w:hAnsi="Calibri" w:cs="Calibri"/>
                <w:spacing w:val="-2"/>
                <w:sz w:val="20"/>
              </w:rPr>
              <w:t xml:space="preserve"> </w:t>
            </w:r>
            <w:r>
              <w:rPr>
                <w:rFonts w:hint="default" w:ascii="Calibri" w:hAnsi="Calibri" w:cs="Calibri"/>
                <w:sz w:val="20"/>
              </w:rPr>
              <w:t>about</w:t>
            </w:r>
            <w:r>
              <w:rPr>
                <w:rFonts w:hint="default" w:ascii="Calibri" w:hAnsi="Calibri" w:cs="Calibri"/>
                <w:spacing w:val="-8"/>
                <w:sz w:val="20"/>
              </w:rPr>
              <w:t xml:space="preserve"> </w:t>
            </w:r>
            <w:r>
              <w:rPr>
                <w:rFonts w:hint="default" w:ascii="Calibri" w:hAnsi="Calibri" w:cs="Calibri"/>
                <w:sz w:val="20"/>
              </w:rPr>
              <w:t>a</w:t>
            </w:r>
            <w:r>
              <w:rPr>
                <w:rFonts w:hint="default" w:ascii="Calibri" w:hAnsi="Calibri" w:cs="Calibri"/>
                <w:spacing w:val="-3"/>
                <w:sz w:val="20"/>
              </w:rPr>
              <w:t xml:space="preserve"> </w:t>
            </w:r>
            <w:r>
              <w:rPr>
                <w:rFonts w:hint="default" w:ascii="Calibri" w:hAnsi="Calibri" w:cs="Calibri"/>
                <w:sz w:val="20"/>
              </w:rPr>
              <w:t>Climate</w:t>
            </w:r>
            <w:r>
              <w:rPr>
                <w:rFonts w:hint="default" w:ascii="Calibri" w:hAnsi="Calibri" w:cs="Calibri"/>
                <w:sz w:val="20"/>
                <w:lang w:val="en-US"/>
              </w:rPr>
              <w:t xml:space="preserve"> </w:t>
            </w:r>
            <w:r>
              <w:rPr>
                <w:rFonts w:hint="default" w:ascii="Calibri" w:hAnsi="Calibri" w:cs="Calibri"/>
                <w:sz w:val="20"/>
              </w:rPr>
              <w:t>application</w:t>
            </w:r>
          </w:p>
        </w:tc>
        <w:tc>
          <w:tcPr>
            <w:tcW w:w="1256" w:type="dxa"/>
            <w:shd w:val="clear" w:color="auto" w:fill="B8CCE4" w:themeFill="accent1" w:themeFillTint="66"/>
          </w:tcPr>
          <w:p>
            <w:pPr>
              <w:pStyle w:val="5"/>
              <w:rPr>
                <w:rFonts w:hint="default" w:ascii="Calibri" w:hAnsi="Calibri" w:cs="Calibri"/>
                <w:b w:val="0"/>
                <w:sz w:val="20"/>
                <w:vertAlign w:val="baseline"/>
              </w:rPr>
            </w:pPr>
            <w:r>
              <w:rPr>
                <w:rFonts w:hint="default" w:ascii="Calibri" w:hAnsi="Calibri" w:cs="Calibri"/>
                <w:sz w:val="20"/>
              </w:rPr>
              <w:t>Button</w:t>
            </w:r>
          </w:p>
        </w:tc>
        <w:tc>
          <w:tcPr>
            <w:tcW w:w="6078" w:type="dxa"/>
            <w:shd w:val="clear" w:color="auto" w:fill="B8CCE4" w:themeFill="accent1" w:themeFillTint="66"/>
          </w:tcPr>
          <w:p>
            <w:pPr>
              <w:pStyle w:val="5"/>
              <w:rPr>
                <w:rFonts w:hint="default" w:ascii="Calibri" w:hAnsi="Calibri" w:cs="Calibri"/>
                <w:b w:val="0"/>
                <w:sz w:val="20"/>
                <w:vertAlign w:val="baseline"/>
              </w:rPr>
            </w:pPr>
            <w:r>
              <w:rPr>
                <w:rFonts w:hint="default" w:ascii="Calibri" w:hAnsi="Calibri" w:cs="Calibri"/>
                <w:sz w:val="20"/>
              </w:rPr>
              <w:t>Always/Click</w:t>
            </w:r>
          </w:p>
        </w:tc>
        <w:tc>
          <w:tcPr>
            <w:tcW w:w="1758" w:type="dxa"/>
            <w:shd w:val="clear" w:color="auto" w:fill="B8CCE4" w:themeFill="accent1" w:themeFillTint="66"/>
          </w:tcPr>
          <w:p>
            <w:pPr>
              <w:pStyle w:val="5"/>
              <w:rPr>
                <w:rFonts w:hint="default" w:ascii="Calibri" w:hAnsi="Calibri" w:cs="Calibri"/>
                <w:b w:val="0"/>
                <w:sz w:val="20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" w:type="dxa"/>
            <w:shd w:val="clear" w:color="auto" w:fill="DCE6F2" w:themeFill="accent1" w:themeFillTint="32"/>
          </w:tcPr>
          <w:p>
            <w:pPr>
              <w:pStyle w:val="5"/>
              <w:rPr>
                <w:rFonts w:hint="default" w:ascii="Calibri" w:hAnsi="Calibri" w:cs="Calibri"/>
                <w:b w:val="0"/>
                <w:sz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0"/>
                <w:vertAlign w:val="baseline"/>
                <w:lang w:val="en-US"/>
              </w:rPr>
              <w:t>3</w:t>
            </w:r>
          </w:p>
        </w:tc>
        <w:tc>
          <w:tcPr>
            <w:tcW w:w="6292" w:type="dxa"/>
            <w:shd w:val="clear" w:color="auto" w:fill="DCE6F2" w:themeFill="accent1" w:themeFillTint="32"/>
          </w:tcPr>
          <w:p>
            <w:pPr>
              <w:spacing w:before="0" w:line="195" w:lineRule="exact"/>
              <w:ind w:right="0"/>
              <w:jc w:val="left"/>
              <w:rPr>
                <w:rFonts w:hint="default" w:ascii="Calibri" w:hAnsi="Calibri" w:cs="Calibri"/>
                <w:sz w:val="20"/>
              </w:rPr>
            </w:pPr>
            <w:r>
              <w:rPr>
                <w:rFonts w:hint="default" w:ascii="Calibri" w:hAnsi="Calibri" w:cs="Calibri"/>
                <w:sz w:val="20"/>
              </w:rPr>
              <w:t>Media</w:t>
            </w:r>
            <w:r>
              <w:rPr>
                <w:rFonts w:hint="default" w:ascii="Calibri" w:hAnsi="Calibri" w:cs="Calibri"/>
                <w:spacing w:val="-3"/>
                <w:sz w:val="20"/>
              </w:rPr>
              <w:t xml:space="preserve"> </w:t>
            </w:r>
            <w:r>
              <w:rPr>
                <w:rFonts w:hint="default" w:ascii="Calibri" w:hAnsi="Calibri" w:cs="Calibri"/>
                <w:sz w:val="20"/>
              </w:rPr>
              <w:t>Widget:</w:t>
            </w:r>
            <w:r>
              <w:rPr>
                <w:rFonts w:hint="default" w:ascii="Calibri" w:hAnsi="Calibri" w:cs="Calibri"/>
                <w:spacing w:val="-5"/>
                <w:sz w:val="20"/>
              </w:rPr>
              <w:t xml:space="preserve"> </w:t>
            </w:r>
            <w:r>
              <w:rPr>
                <w:rFonts w:hint="default" w:ascii="Calibri" w:hAnsi="Calibri" w:cs="Calibri"/>
                <w:sz w:val="20"/>
              </w:rPr>
              <w:t>Display</w:t>
            </w:r>
            <w:r>
              <w:rPr>
                <w:rFonts w:hint="default" w:ascii="Calibri" w:hAnsi="Calibri" w:cs="Calibri"/>
                <w:spacing w:val="-1"/>
                <w:sz w:val="20"/>
              </w:rPr>
              <w:t xml:space="preserve"> </w:t>
            </w:r>
            <w:r>
              <w:rPr>
                <w:rFonts w:hint="default" w:ascii="Calibri" w:hAnsi="Calibri" w:cs="Calibri"/>
                <w:sz w:val="20"/>
              </w:rPr>
              <w:t>information</w:t>
            </w:r>
            <w:r>
              <w:rPr>
                <w:rFonts w:hint="default" w:ascii="Calibri" w:hAnsi="Calibri" w:cs="Calibri"/>
                <w:spacing w:val="-3"/>
                <w:sz w:val="20"/>
              </w:rPr>
              <w:t xml:space="preserve"> </w:t>
            </w:r>
            <w:r>
              <w:rPr>
                <w:rFonts w:hint="default" w:ascii="Calibri" w:hAnsi="Calibri" w:cs="Calibri"/>
                <w:sz w:val="20"/>
              </w:rPr>
              <w:t>about</w:t>
            </w:r>
            <w:r>
              <w:rPr>
                <w:rFonts w:hint="default" w:ascii="Calibri" w:hAnsi="Calibri" w:cs="Calibri"/>
                <w:spacing w:val="-3"/>
                <w:sz w:val="20"/>
              </w:rPr>
              <w:t xml:space="preserve"> </w:t>
            </w:r>
            <w:r>
              <w:rPr>
                <w:rFonts w:hint="default" w:ascii="Calibri" w:hAnsi="Calibri" w:cs="Calibri"/>
                <w:sz w:val="20"/>
              </w:rPr>
              <w:t>a</w:t>
            </w:r>
            <w:r>
              <w:rPr>
                <w:rFonts w:hint="default" w:ascii="Calibri" w:hAnsi="Calibri" w:cs="Calibri"/>
                <w:spacing w:val="-6"/>
                <w:sz w:val="20"/>
              </w:rPr>
              <w:t xml:space="preserve"> </w:t>
            </w:r>
            <w:r>
              <w:rPr>
                <w:rFonts w:hint="default" w:ascii="Calibri" w:hAnsi="Calibri" w:cs="Calibri"/>
                <w:sz w:val="20"/>
              </w:rPr>
              <w:t>Media</w:t>
            </w:r>
            <w:r>
              <w:rPr>
                <w:rFonts w:hint="default" w:ascii="Calibri" w:hAnsi="Calibri" w:cs="Calibri"/>
                <w:sz w:val="20"/>
                <w:lang w:val="en-US"/>
              </w:rPr>
              <w:t xml:space="preserve"> </w:t>
            </w:r>
            <w:r>
              <w:rPr>
                <w:rFonts w:hint="default" w:ascii="Calibri" w:hAnsi="Calibri" w:cs="Calibri"/>
                <w:sz w:val="20"/>
              </w:rPr>
              <w:t>application</w:t>
            </w:r>
          </w:p>
          <w:p>
            <w:pPr>
              <w:pStyle w:val="5"/>
              <w:rPr>
                <w:rFonts w:hint="default" w:ascii="Calibri" w:hAnsi="Calibri" w:cs="Calibri"/>
                <w:b w:val="0"/>
                <w:sz w:val="20"/>
                <w:vertAlign w:val="baseline"/>
              </w:rPr>
            </w:pPr>
          </w:p>
        </w:tc>
        <w:tc>
          <w:tcPr>
            <w:tcW w:w="1256" w:type="dxa"/>
            <w:shd w:val="clear" w:color="auto" w:fill="DCE6F2" w:themeFill="accent1" w:themeFillTint="32"/>
          </w:tcPr>
          <w:p>
            <w:pPr>
              <w:pStyle w:val="5"/>
              <w:rPr>
                <w:rFonts w:hint="default" w:ascii="Calibri" w:hAnsi="Calibri" w:cs="Calibri"/>
                <w:b w:val="0"/>
                <w:sz w:val="20"/>
                <w:vertAlign w:val="baseline"/>
              </w:rPr>
            </w:pPr>
            <w:r>
              <w:rPr>
                <w:rFonts w:hint="default" w:ascii="Calibri" w:hAnsi="Calibri" w:cs="Calibri"/>
                <w:sz w:val="20"/>
              </w:rPr>
              <w:t>Button</w:t>
            </w:r>
          </w:p>
        </w:tc>
        <w:tc>
          <w:tcPr>
            <w:tcW w:w="6078" w:type="dxa"/>
            <w:shd w:val="clear" w:color="auto" w:fill="DCE6F2" w:themeFill="accent1" w:themeFillTint="32"/>
          </w:tcPr>
          <w:p>
            <w:pPr>
              <w:pStyle w:val="5"/>
              <w:rPr>
                <w:rFonts w:hint="default" w:ascii="Calibri" w:hAnsi="Calibri" w:cs="Calibri"/>
                <w:b w:val="0"/>
                <w:sz w:val="20"/>
                <w:vertAlign w:val="baseline"/>
              </w:rPr>
            </w:pPr>
            <w:r>
              <w:rPr>
                <w:rFonts w:hint="default" w:ascii="Calibri" w:hAnsi="Calibri" w:cs="Calibri"/>
                <w:sz w:val="20"/>
              </w:rPr>
              <w:t>Always/Click</w:t>
            </w:r>
          </w:p>
        </w:tc>
        <w:tc>
          <w:tcPr>
            <w:tcW w:w="1758" w:type="dxa"/>
            <w:shd w:val="clear" w:color="auto" w:fill="DCE6F2" w:themeFill="accent1" w:themeFillTint="32"/>
          </w:tcPr>
          <w:p>
            <w:pPr>
              <w:pStyle w:val="5"/>
              <w:rPr>
                <w:rFonts w:hint="default" w:ascii="Calibri" w:hAnsi="Calibri" w:cs="Calibri"/>
                <w:b w:val="0"/>
                <w:sz w:val="20"/>
                <w:vertAlign w:val="baseline"/>
              </w:rPr>
            </w:pPr>
          </w:p>
        </w:tc>
      </w:tr>
    </w:tbl>
    <w:p>
      <w:pPr>
        <w:pStyle w:val="10"/>
        <w:numPr>
          <w:ilvl w:val="1"/>
          <w:numId w:val="2"/>
        </w:numPr>
        <w:tabs>
          <w:tab w:val="left" w:pos="1941"/>
        </w:tabs>
        <w:spacing w:before="8" w:after="0" w:line="240" w:lineRule="auto"/>
        <w:ind w:left="1942" w:leftChars="0" w:right="0" w:hanging="622" w:firstLineChars="0"/>
        <w:jc w:val="left"/>
        <w:rPr>
          <w:b w:val="0"/>
          <w:sz w:val="36"/>
        </w:rPr>
      </w:pPr>
      <w:r>
        <w:rPr>
          <w:rFonts w:hint="default"/>
          <w:b w:val="0"/>
          <w:sz w:val="36"/>
          <w:lang w:val="en-US"/>
        </w:rPr>
        <w:t>List App</w:t>
      </w:r>
    </w:p>
    <w:p>
      <w:pPr>
        <w:pStyle w:val="5"/>
        <w:rPr>
          <w:rFonts w:hint="default"/>
          <w:b w:val="0"/>
          <w:sz w:val="20"/>
          <w:lang w:val="en-US"/>
        </w:rPr>
      </w:pPr>
    </w:p>
    <w:p>
      <w:pPr>
        <w:pStyle w:val="5"/>
        <w:rPr>
          <w:b w:val="0"/>
          <w:sz w:val="20"/>
        </w:rPr>
      </w:pPr>
    </w:p>
    <w:p>
      <w:pPr>
        <w:pStyle w:val="5"/>
        <w:rPr>
          <w:b w:val="0"/>
          <w:sz w:val="20"/>
        </w:rPr>
      </w:pPr>
    </w:p>
    <w:p>
      <w:pPr>
        <w:pStyle w:val="5"/>
        <w:rPr>
          <w:b w:val="0"/>
          <w:sz w:val="20"/>
        </w:rPr>
      </w:pPr>
    </w:p>
    <w:p>
      <w:pPr>
        <w:pStyle w:val="5"/>
        <w:rPr>
          <w:b w:val="0"/>
          <w:sz w:val="20"/>
        </w:rPr>
      </w:pPr>
      <w:r>
        <w:rPr>
          <w:sz w:val="3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4837430</wp:posOffset>
                </wp:positionH>
                <wp:positionV relativeFrom="paragraph">
                  <wp:posOffset>2376805</wp:posOffset>
                </wp:positionV>
                <wp:extent cx="237490" cy="254635"/>
                <wp:effectExtent l="12700" t="12700" r="24130" b="2222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490" cy="2546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80.9pt;margin-top:187.15pt;height:20.05pt;width:18.7pt;z-index:251674624;mso-width-relative:page;mso-height-relative:page;" fillcolor="#FFFFFF [3201]" filled="t" stroked="t" coordsize="21600,21600" o:gfxdata="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OYCRvHcAAAACwEAAA8AAAAAAAAAAQAgAAAAIgAAAGRycy9kb3ducmV2LnhtbFBL&#10;AQIUABQAAAAIAIdO4kBZ2QcCZAIAAPMEAAAOAAAAAAAAAAEAIAAAACsBAABkcnMvZTJvRG9jLnht&#10;bFBLBQYAAAAABgAGAFkBAAABBgAAAAA=&#10;">
                <v:fill on="t" focussize="0,0"/>
                <v:stroke weight="2pt" color="#C0504D [3205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3900170</wp:posOffset>
                </wp:positionH>
                <wp:positionV relativeFrom="paragraph">
                  <wp:posOffset>2392045</wp:posOffset>
                </wp:positionV>
                <wp:extent cx="237490" cy="254635"/>
                <wp:effectExtent l="12700" t="12700" r="24130" b="2222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490" cy="2546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7.1pt;margin-top:188.35pt;height:20.05pt;width:18.7pt;z-index:251673600;mso-width-relative:page;mso-height-relative:page;" fillcolor="#FFFFFF [3201]" filled="t" stroked="t" coordsize="21600,21600" o:gfxdata="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mur3hdsAAAALAQAADwAAAAAAAAABACAAAAAiAAAAZHJzL2Rvd25yZXYueG1sUEsB&#10;AhQAFAAAAAgAh07iQPl4Ws1kAgAA8wQAAA4AAAAAAAAAAQAgAAAAKgEAAGRycy9lMm9Eb2MueG1s&#10;UEsFBgAAAAAGAAYAWQEAAAAGAAAAAA==&#10;">
                <v:fill on="t" focussize="0,0"/>
                <v:stroke weight="2pt" color="#C0504D [3205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2978150</wp:posOffset>
                </wp:positionH>
                <wp:positionV relativeFrom="paragraph">
                  <wp:posOffset>2376805</wp:posOffset>
                </wp:positionV>
                <wp:extent cx="222885" cy="277495"/>
                <wp:effectExtent l="12700" t="12700" r="23495" b="1460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885" cy="2774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4.5pt;margin-top:187.15pt;height:21.85pt;width:17.55pt;z-index:251672576;mso-width-relative:page;mso-height-relative:page;" fillcolor="#FFFFFF [3201]" filled="t" stroked="t" coordsize="21600,21600" o:gfxdata="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8Je3tdsAAAALAQAADwAAAAAAAAABACAAAAAiAAAAZHJzL2Rvd25yZXYueG1s&#10;UEsBAhQAFAAAAAgAh07iQPEqbDlnAgAA8wQAAA4AAAAAAAAAAQAgAAAAKgEAAGRycy9lMm9Eb2Mu&#10;eG1sUEsFBgAAAAAGAAYAWQEAAAMGAAAAAA==&#10;">
                <v:fill on="t" focussize="0,0"/>
                <v:stroke weight="2pt" color="#C0504D [3205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1987550</wp:posOffset>
                </wp:positionH>
                <wp:positionV relativeFrom="paragraph">
                  <wp:posOffset>2376805</wp:posOffset>
                </wp:positionV>
                <wp:extent cx="237490" cy="254635"/>
                <wp:effectExtent l="12700" t="12700" r="24130" b="2222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37210" y="4109085"/>
                          <a:ext cx="237490" cy="2546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6.5pt;margin-top:187.15pt;height:20.05pt;width:18.7pt;z-index:251670528;mso-width-relative:page;mso-height-relative:page;" fillcolor="#FFFFFF [3201]" filled="t" stroked="t" coordsize="21600,21600" o:gfxdata="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AA1/Gx2wAAAAsBAAAPAAAAAAAAAAEAIAAAACIAAABkcnMv&#10;ZG93bnJldi54bWxQSwECFAAUAAAACACHTuJAhm3l0nICAAD+BAAADgAAAAAAAAABACAAAAAqAQAA&#10;ZHJzL2Uyb0RvYy54bWxQSwUGAAAAAAYABgBZAQAADgYAAAAA&#10;">
                <v:fill on="t" focussize="0,0"/>
                <v:stroke weight="2pt" color="#C0504D [3205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143510</wp:posOffset>
                </wp:positionH>
                <wp:positionV relativeFrom="paragraph">
                  <wp:posOffset>2369820</wp:posOffset>
                </wp:positionV>
                <wp:extent cx="237490" cy="269240"/>
                <wp:effectExtent l="12700" t="12700" r="24130" b="2286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490" cy="269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.3pt;margin-top:186.6pt;height:21.2pt;width:18.7pt;z-index:251675648;mso-width-relative:page;mso-height-relative:page;" fillcolor="#FFFFFF [3201]" filled="t" stroked="t" coordsize="21600,21600" o:gfxdata="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Ck/ZZ/2QAAAAkBAAAPAAAAAAAAAAEAIAAAACIAAABkcnMvZG93bnJldi54bWxQ&#10;SwECFAAUAAAACACHTuJAkV2Yw2gCAADzBAAADgAAAAAAAAABACAAAAAoAQAAZHJzL2Uyb0RvYy54&#10;bWxQSwUGAAAAAAYABgBZAQAAAgYAAAAA&#10;">
                <v:fill on="t" focussize="0,0"/>
                <v:stroke weight="2pt" color="#C0504D [3205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1065530</wp:posOffset>
                </wp:positionH>
                <wp:positionV relativeFrom="paragraph">
                  <wp:posOffset>2376805</wp:posOffset>
                </wp:positionV>
                <wp:extent cx="237490" cy="254635"/>
                <wp:effectExtent l="12700" t="12700" r="24130" b="2222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490" cy="2546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3.9pt;margin-top:187.15pt;height:20.05pt;width:18.7pt;z-index:251671552;mso-width-relative:page;mso-height-relative:page;" fillcolor="#FFFFFF [3201]" filled="t" stroked="t" coordsize="21600,21600" o:gfxdata="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/sDPANsAAAALAQAADwAAAAAAAAABACAAAAAiAAAAZHJzL2Rvd25yZXYueG1sUEsB&#10;AhQAFAAAAAgAh07iQPg9kIhkAgAA8wQAAA4AAAAAAAAAAQAgAAAAKgEAAGRycy9lMm9Eb2MueG1s&#10;UEsFBgAAAAAGAAYAWQEAAAAGAAAAAA==&#10;">
                <v:fill on="t" focussize="0,0"/>
                <v:stroke weight="2pt" color="#C0504D [3205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inline distT="0" distB="0" distL="114300" distR="114300">
            <wp:extent cx="5798820" cy="3901440"/>
            <wp:effectExtent l="0" t="0" r="7620" b="0"/>
            <wp:docPr id="3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98820" cy="390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"/>
        <w:gridCol w:w="6292"/>
        <w:gridCol w:w="1256"/>
        <w:gridCol w:w="6078"/>
        <w:gridCol w:w="17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" w:type="dxa"/>
            <w:shd w:val="clear" w:color="auto" w:fill="4F81BD" w:themeFill="accent1"/>
          </w:tcPr>
          <w:p>
            <w:pPr>
              <w:pStyle w:val="5"/>
              <w:rPr>
                <w:rFonts w:hint="default" w:ascii="Calibri" w:hAnsi="Calibri" w:cs="Calibri"/>
                <w:b w:val="0"/>
                <w:sz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/>
                <w:color w:val="FFFFFF"/>
                <w:sz w:val="20"/>
              </w:rPr>
              <w:t>No.</w:t>
            </w:r>
          </w:p>
        </w:tc>
        <w:tc>
          <w:tcPr>
            <w:tcW w:w="6292" w:type="dxa"/>
            <w:shd w:val="clear" w:color="auto" w:fill="4F81BD" w:themeFill="accent1"/>
          </w:tcPr>
          <w:p>
            <w:pPr>
              <w:pStyle w:val="5"/>
              <w:rPr>
                <w:rFonts w:hint="default" w:ascii="Calibri" w:hAnsi="Calibri" w:cs="Calibri"/>
                <w:b w:val="0"/>
                <w:sz w:val="20"/>
                <w:vertAlign w:val="baseline"/>
              </w:rPr>
            </w:pPr>
            <w:r>
              <w:rPr>
                <w:rFonts w:hint="default" w:ascii="Calibri" w:hAnsi="Calibri" w:cs="Calibri"/>
                <w:b/>
                <w:color w:val="FFFFFF"/>
                <w:sz w:val="20"/>
              </w:rPr>
              <w:tab/>
            </w:r>
            <w:r>
              <w:rPr>
                <w:rFonts w:hint="default" w:ascii="Calibri" w:hAnsi="Calibri" w:cs="Calibri"/>
                <w:b/>
                <w:color w:val="FFFFFF"/>
                <w:sz w:val="20"/>
              </w:rPr>
              <w:t>Description</w:t>
            </w:r>
          </w:p>
        </w:tc>
        <w:tc>
          <w:tcPr>
            <w:tcW w:w="1256" w:type="dxa"/>
            <w:shd w:val="clear" w:color="auto" w:fill="4F81BD" w:themeFill="accent1"/>
          </w:tcPr>
          <w:p>
            <w:pPr>
              <w:pStyle w:val="5"/>
              <w:rPr>
                <w:rFonts w:hint="default" w:ascii="Calibri" w:hAnsi="Calibri" w:cs="Calibri"/>
                <w:b w:val="0"/>
                <w:sz w:val="20"/>
                <w:vertAlign w:val="baseline"/>
              </w:rPr>
            </w:pPr>
            <w:r>
              <w:rPr>
                <w:rFonts w:hint="default" w:ascii="Calibri" w:hAnsi="Calibri" w:cs="Calibri"/>
                <w:b/>
                <w:color w:val="FFFFFF"/>
                <w:sz w:val="20"/>
              </w:rPr>
              <w:t>Type</w:t>
            </w:r>
          </w:p>
        </w:tc>
        <w:tc>
          <w:tcPr>
            <w:tcW w:w="6078" w:type="dxa"/>
            <w:shd w:val="clear" w:color="auto" w:fill="4F81BD" w:themeFill="accent1"/>
          </w:tcPr>
          <w:p>
            <w:pPr>
              <w:pStyle w:val="11"/>
              <w:spacing w:before="2"/>
              <w:rPr>
                <w:rFonts w:hint="default" w:ascii="Calibri" w:hAnsi="Calibri" w:cs="Calibri"/>
                <w:b w:val="0"/>
                <w:sz w:val="20"/>
                <w:vertAlign w:val="baseline"/>
              </w:rPr>
            </w:pPr>
            <w:r>
              <w:rPr>
                <w:rFonts w:hint="default" w:ascii="Calibri" w:hAnsi="Calibri" w:cs="Calibri"/>
                <w:b/>
                <w:color w:val="FFFFFF"/>
                <w:sz w:val="20"/>
              </w:rPr>
              <w:t>Display</w:t>
            </w:r>
            <w:r>
              <w:rPr>
                <w:rFonts w:hint="default" w:ascii="Calibri" w:hAnsi="Calibri" w:cs="Calibri"/>
                <w:b/>
                <w:color w:val="FFFFFF"/>
                <w:spacing w:val="1"/>
                <w:sz w:val="20"/>
              </w:rPr>
              <w:t xml:space="preserve"> </w:t>
            </w:r>
            <w:r>
              <w:rPr>
                <w:rFonts w:hint="default" w:ascii="Calibri" w:hAnsi="Calibri" w:cs="Calibri"/>
                <w:b/>
                <w:color w:val="FFFFFF"/>
                <w:w w:val="95"/>
                <w:sz w:val="20"/>
              </w:rPr>
              <w:t>Condition/Action</w:t>
            </w:r>
            <w:r>
              <w:rPr>
                <w:rFonts w:hint="default" w:ascii="Calibri" w:hAnsi="Calibri" w:cs="Calibri"/>
                <w:b/>
                <w:color w:val="FFFFFF"/>
                <w:w w:val="95"/>
                <w:sz w:val="20"/>
                <w:lang w:val="en-US"/>
              </w:rPr>
              <w:t xml:space="preserve"> Condition</w:t>
            </w:r>
          </w:p>
        </w:tc>
        <w:tc>
          <w:tcPr>
            <w:tcW w:w="1758" w:type="dxa"/>
            <w:shd w:val="clear" w:color="auto" w:fill="4F81BD" w:themeFill="accent1"/>
          </w:tcPr>
          <w:p>
            <w:pPr>
              <w:pStyle w:val="5"/>
              <w:rPr>
                <w:rFonts w:hint="default" w:ascii="Calibri" w:hAnsi="Calibri" w:cs="Calibri"/>
                <w:b w:val="0"/>
                <w:sz w:val="20"/>
                <w:vertAlign w:val="baseline"/>
              </w:rPr>
            </w:pPr>
            <w:r>
              <w:rPr>
                <w:rFonts w:hint="default" w:ascii="Calibri" w:hAnsi="Calibri" w:cs="Calibri"/>
                <w:b/>
                <w:color w:val="FFFFFF"/>
                <w:sz w:val="20"/>
              </w:rPr>
              <w:t>Label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3" w:hRule="atLeast"/>
        </w:trPr>
        <w:tc>
          <w:tcPr>
            <w:tcW w:w="1042" w:type="dxa"/>
            <w:shd w:val="clear" w:color="auto" w:fill="DCE6F2" w:themeFill="accent1" w:themeFillTint="32"/>
          </w:tcPr>
          <w:p>
            <w:pPr>
              <w:pStyle w:val="5"/>
              <w:rPr>
                <w:rFonts w:hint="default" w:ascii="Calibri" w:hAnsi="Calibri" w:cs="Calibri"/>
                <w:b/>
                <w:bCs/>
                <w:sz w:val="20"/>
                <w:vertAlign w:val="baseline"/>
                <w:lang w:val="en-US"/>
              </w:rPr>
            </w:pPr>
          </w:p>
        </w:tc>
        <w:tc>
          <w:tcPr>
            <w:tcW w:w="6292" w:type="dxa"/>
            <w:shd w:val="clear" w:color="auto" w:fill="DCE6F2" w:themeFill="accent1" w:themeFillTint="32"/>
          </w:tcPr>
          <w:p>
            <w:pPr>
              <w:pStyle w:val="5"/>
              <w:rPr>
                <w:rFonts w:hint="default" w:ascii="Calibri" w:hAnsi="Calibri" w:cs="Calibri"/>
                <w:b w:val="0"/>
                <w:sz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sz w:val="20"/>
                <w:vertAlign w:val="baseline"/>
                <w:lang w:val="en-US"/>
              </w:rPr>
              <w:t>List App can only show 6 app at a time.</w:t>
            </w:r>
          </w:p>
          <w:p>
            <w:pPr>
              <w:pStyle w:val="5"/>
              <w:rPr>
                <w:rFonts w:hint="default" w:ascii="Calibri" w:hAnsi="Calibri" w:cs="Calibri"/>
                <w:b w:val="0"/>
                <w:sz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sz w:val="20"/>
                <w:vertAlign w:val="baseline"/>
                <w:lang w:val="en-US"/>
              </w:rPr>
              <w:t>If there are more than 6, List App is scrollable</w:t>
            </w:r>
          </w:p>
        </w:tc>
        <w:tc>
          <w:tcPr>
            <w:tcW w:w="1256" w:type="dxa"/>
            <w:shd w:val="clear" w:color="auto" w:fill="DCE6F2" w:themeFill="accent1" w:themeFillTint="32"/>
          </w:tcPr>
          <w:p>
            <w:pPr>
              <w:pStyle w:val="5"/>
              <w:rPr>
                <w:rFonts w:hint="default" w:ascii="Calibri" w:hAnsi="Calibri" w:cs="Calibri"/>
                <w:sz w:val="20"/>
                <w:lang w:val="en-US"/>
              </w:rPr>
            </w:pPr>
          </w:p>
        </w:tc>
        <w:tc>
          <w:tcPr>
            <w:tcW w:w="6078" w:type="dxa"/>
            <w:shd w:val="clear" w:color="auto" w:fill="DCE6F2" w:themeFill="accent1" w:themeFillTint="32"/>
          </w:tcPr>
          <w:p>
            <w:pPr>
              <w:pStyle w:val="5"/>
              <w:rPr>
                <w:rFonts w:hint="default" w:ascii="Calibri" w:hAnsi="Calibri" w:cs="Calibri"/>
                <w:sz w:val="20"/>
                <w:lang w:val="en-US"/>
              </w:rPr>
            </w:pPr>
          </w:p>
        </w:tc>
        <w:tc>
          <w:tcPr>
            <w:tcW w:w="1758" w:type="dxa"/>
            <w:shd w:val="clear" w:color="auto" w:fill="DCE6F2" w:themeFill="accent1" w:themeFillTint="32"/>
          </w:tcPr>
          <w:p>
            <w:pPr>
              <w:pStyle w:val="5"/>
              <w:rPr>
                <w:rFonts w:hint="default" w:ascii="Calibri" w:hAnsi="Calibri" w:cs="Calibri"/>
                <w:b w:val="0"/>
                <w:sz w:val="2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1042" w:type="dxa"/>
            <w:shd w:val="clear" w:color="auto" w:fill="B8CCE4" w:themeFill="accent1" w:themeFillTint="66"/>
          </w:tcPr>
          <w:p>
            <w:pPr>
              <w:pStyle w:val="5"/>
              <w:rPr>
                <w:rFonts w:hint="default" w:ascii="Calibri" w:hAnsi="Calibri" w:cs="Calibri"/>
                <w:b/>
                <w:bCs/>
                <w:sz w:val="20"/>
                <w:vertAlign w:val="baseline"/>
                <w:lang w:val="en-US"/>
              </w:rPr>
            </w:pPr>
          </w:p>
        </w:tc>
        <w:tc>
          <w:tcPr>
            <w:tcW w:w="6292" w:type="dxa"/>
            <w:shd w:val="clear" w:color="auto" w:fill="B8CCE4" w:themeFill="accent1" w:themeFillTint="66"/>
          </w:tcPr>
          <w:p>
            <w:pPr>
              <w:pStyle w:val="5"/>
              <w:rPr>
                <w:rFonts w:hint="default" w:ascii="Calibri" w:hAnsi="Calibri" w:cs="Calibri"/>
                <w:b w:val="0"/>
                <w:sz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sz w:val="20"/>
                <w:vertAlign w:val="baseline"/>
                <w:lang w:val="en-US"/>
              </w:rPr>
              <w:t>Only Focus 1 App at the time</w:t>
            </w:r>
          </w:p>
        </w:tc>
        <w:tc>
          <w:tcPr>
            <w:tcW w:w="1256" w:type="dxa"/>
            <w:shd w:val="clear" w:color="auto" w:fill="B8CCE4" w:themeFill="accent1" w:themeFillTint="66"/>
          </w:tcPr>
          <w:p>
            <w:pPr>
              <w:pStyle w:val="5"/>
              <w:rPr>
                <w:rFonts w:hint="default" w:ascii="Calibri" w:hAnsi="Calibri" w:cs="Calibri"/>
                <w:sz w:val="20"/>
                <w:lang w:val="en-US"/>
              </w:rPr>
            </w:pPr>
          </w:p>
        </w:tc>
        <w:tc>
          <w:tcPr>
            <w:tcW w:w="6078" w:type="dxa"/>
            <w:shd w:val="clear" w:color="auto" w:fill="B8CCE4" w:themeFill="accent1" w:themeFillTint="66"/>
          </w:tcPr>
          <w:p>
            <w:pPr>
              <w:pStyle w:val="5"/>
              <w:rPr>
                <w:rFonts w:hint="default" w:ascii="Calibri" w:hAnsi="Calibri" w:cs="Calibri"/>
                <w:sz w:val="20"/>
              </w:rPr>
            </w:pPr>
          </w:p>
        </w:tc>
        <w:tc>
          <w:tcPr>
            <w:tcW w:w="1758" w:type="dxa"/>
            <w:shd w:val="clear" w:color="auto" w:fill="B8CCE4" w:themeFill="accent1" w:themeFillTint="66"/>
          </w:tcPr>
          <w:p>
            <w:pPr>
              <w:pStyle w:val="5"/>
              <w:rPr>
                <w:rFonts w:hint="default" w:ascii="Calibri" w:hAnsi="Calibri" w:cs="Calibri"/>
                <w:b w:val="0"/>
                <w:sz w:val="2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1042" w:type="dxa"/>
            <w:shd w:val="clear" w:color="auto" w:fill="DCE6F2" w:themeFill="accent1" w:themeFillTint="32"/>
          </w:tcPr>
          <w:p>
            <w:pPr>
              <w:pStyle w:val="5"/>
              <w:rPr>
                <w:rFonts w:hint="default" w:ascii="Calibri" w:hAnsi="Calibri" w:cs="Calibri"/>
                <w:b w:val="0"/>
                <w:sz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0"/>
                <w:vertAlign w:val="baseline"/>
                <w:lang w:val="en-US"/>
              </w:rPr>
              <w:t>1</w:t>
            </w:r>
          </w:p>
        </w:tc>
        <w:tc>
          <w:tcPr>
            <w:tcW w:w="6292" w:type="dxa"/>
            <w:shd w:val="clear" w:color="auto" w:fill="DCE6F2" w:themeFill="accent1" w:themeFillTint="32"/>
          </w:tcPr>
          <w:p>
            <w:pPr>
              <w:pStyle w:val="5"/>
              <w:rPr>
                <w:rFonts w:hint="default" w:ascii="Calibri" w:hAnsi="Calibri" w:cs="Calibri"/>
                <w:b w:val="0"/>
                <w:sz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sz w:val="20"/>
                <w:vertAlign w:val="baseline"/>
                <w:lang w:val="en-US"/>
              </w:rPr>
              <w:t>Application (Map, Video, Media,…)</w:t>
            </w:r>
          </w:p>
        </w:tc>
        <w:tc>
          <w:tcPr>
            <w:tcW w:w="1256" w:type="dxa"/>
            <w:shd w:val="clear" w:color="auto" w:fill="DCE6F2" w:themeFill="accent1" w:themeFillTint="32"/>
          </w:tcPr>
          <w:p>
            <w:pPr>
              <w:pStyle w:val="5"/>
              <w:rPr>
                <w:rFonts w:hint="default" w:ascii="Calibri" w:hAnsi="Calibri" w:cs="Calibri"/>
                <w:b w:val="0"/>
                <w:sz w:val="20"/>
                <w:vertAlign w:val="baseline"/>
              </w:rPr>
            </w:pPr>
            <w:r>
              <w:rPr>
                <w:rFonts w:hint="default" w:ascii="Calibri" w:hAnsi="Calibri" w:cs="Calibri"/>
                <w:sz w:val="20"/>
              </w:rPr>
              <w:t>Button</w:t>
            </w:r>
          </w:p>
        </w:tc>
        <w:tc>
          <w:tcPr>
            <w:tcW w:w="6078" w:type="dxa"/>
            <w:shd w:val="clear" w:color="auto" w:fill="DCE6F2" w:themeFill="accent1" w:themeFillTint="32"/>
          </w:tcPr>
          <w:p>
            <w:pPr>
              <w:pStyle w:val="5"/>
              <w:rPr>
                <w:rFonts w:hint="default" w:ascii="Calibri" w:hAnsi="Calibri" w:cs="Calibri"/>
                <w:b w:val="0"/>
                <w:sz w:val="20"/>
                <w:vertAlign w:val="baseline"/>
              </w:rPr>
            </w:pPr>
            <w:r>
              <w:rPr>
                <w:rFonts w:hint="default" w:ascii="Calibri" w:hAnsi="Calibri" w:cs="Calibri"/>
                <w:sz w:val="20"/>
              </w:rPr>
              <w:t>Always/Click</w:t>
            </w:r>
          </w:p>
        </w:tc>
        <w:tc>
          <w:tcPr>
            <w:tcW w:w="1758" w:type="dxa"/>
            <w:shd w:val="clear" w:color="auto" w:fill="DCE6F2" w:themeFill="accent1" w:themeFillTint="32"/>
          </w:tcPr>
          <w:p>
            <w:pPr>
              <w:pStyle w:val="5"/>
              <w:rPr>
                <w:rFonts w:hint="default" w:ascii="Calibri" w:hAnsi="Calibri" w:cs="Calibri"/>
                <w:b w:val="0"/>
                <w:sz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sz w:val="20"/>
                <w:vertAlign w:val="baseline"/>
                <w:lang w:val="en-US"/>
              </w:rPr>
              <w:t>Map</w:t>
            </w:r>
          </w:p>
        </w:tc>
      </w:tr>
    </w:tbl>
    <w:p>
      <w:pPr>
        <w:pStyle w:val="5"/>
        <w:rPr>
          <w:b w:val="0"/>
          <w:sz w:val="20"/>
        </w:rPr>
      </w:pPr>
    </w:p>
    <w:p>
      <w:pPr>
        <w:pStyle w:val="5"/>
        <w:rPr>
          <w:b w:val="0"/>
          <w:sz w:val="20"/>
        </w:rPr>
      </w:pPr>
    </w:p>
    <w:p>
      <w:pPr>
        <w:pStyle w:val="5"/>
        <w:rPr>
          <w:b w:val="0"/>
          <w:sz w:val="20"/>
        </w:rPr>
      </w:pPr>
    </w:p>
    <w:p>
      <w:pPr>
        <w:pStyle w:val="5"/>
        <w:rPr>
          <w:b w:val="0"/>
          <w:sz w:val="20"/>
        </w:rPr>
      </w:pPr>
    </w:p>
    <w:p>
      <w:pPr>
        <w:pStyle w:val="5"/>
        <w:rPr>
          <w:b w:val="0"/>
          <w:sz w:val="20"/>
        </w:rPr>
      </w:pPr>
    </w:p>
    <w:p>
      <w:pPr>
        <w:pStyle w:val="5"/>
        <w:rPr>
          <w:b w:val="0"/>
          <w:sz w:val="20"/>
        </w:rPr>
      </w:pPr>
    </w:p>
    <w:p>
      <w:pPr>
        <w:pStyle w:val="5"/>
        <w:rPr>
          <w:b w:val="0"/>
          <w:sz w:val="20"/>
        </w:rPr>
      </w:pPr>
    </w:p>
    <w:p>
      <w:pPr>
        <w:pStyle w:val="5"/>
        <w:rPr>
          <w:b w:val="0"/>
          <w:sz w:val="20"/>
        </w:rPr>
      </w:pPr>
    </w:p>
    <w:p>
      <w:pPr>
        <w:pStyle w:val="5"/>
        <w:rPr>
          <w:b w:val="0"/>
          <w:sz w:val="20"/>
        </w:rPr>
      </w:pPr>
    </w:p>
    <w:p>
      <w:pPr>
        <w:pStyle w:val="5"/>
        <w:rPr>
          <w:b w:val="0"/>
          <w:sz w:val="20"/>
        </w:rPr>
      </w:pPr>
    </w:p>
    <w:p>
      <w:pPr>
        <w:pStyle w:val="5"/>
        <w:rPr>
          <w:b w:val="0"/>
          <w:sz w:val="20"/>
        </w:rPr>
      </w:pPr>
    </w:p>
    <w:p>
      <w:pPr>
        <w:pStyle w:val="5"/>
        <w:rPr>
          <w:b w:val="0"/>
          <w:sz w:val="20"/>
        </w:rPr>
      </w:pPr>
    </w:p>
    <w:p>
      <w:pPr>
        <w:pStyle w:val="5"/>
        <w:rPr>
          <w:b w:val="0"/>
          <w:sz w:val="20"/>
        </w:rPr>
      </w:pPr>
    </w:p>
    <w:p>
      <w:pPr>
        <w:pStyle w:val="5"/>
        <w:rPr>
          <w:b w:val="0"/>
          <w:sz w:val="20"/>
        </w:rPr>
      </w:pPr>
    </w:p>
    <w:p>
      <w:pPr>
        <w:pStyle w:val="5"/>
        <w:rPr>
          <w:b w:val="0"/>
          <w:sz w:val="20"/>
        </w:rPr>
      </w:pPr>
    </w:p>
    <w:p>
      <w:pPr>
        <w:pStyle w:val="5"/>
        <w:rPr>
          <w:b w:val="0"/>
          <w:sz w:val="20"/>
        </w:rPr>
      </w:pPr>
    </w:p>
    <w:p>
      <w:pPr>
        <w:pStyle w:val="5"/>
        <w:rPr>
          <w:b w:val="0"/>
          <w:sz w:val="20"/>
        </w:rPr>
      </w:pPr>
    </w:p>
    <w:p>
      <w:pPr>
        <w:pStyle w:val="5"/>
        <w:spacing w:before="2"/>
        <w:rPr>
          <w:b w:val="0"/>
          <w:sz w:val="17"/>
        </w:rPr>
      </w:pPr>
    </w:p>
    <w:p>
      <w:pPr>
        <w:pStyle w:val="5"/>
        <w:spacing w:before="2"/>
        <w:rPr>
          <w:b w:val="0"/>
          <w:sz w:val="17"/>
        </w:rPr>
      </w:pPr>
    </w:p>
    <w:p>
      <w:pPr>
        <w:pStyle w:val="5"/>
        <w:spacing w:before="2"/>
        <w:rPr>
          <w:b w:val="0"/>
          <w:sz w:val="17"/>
        </w:rPr>
      </w:pPr>
    </w:p>
    <w:p>
      <w:pPr>
        <w:pStyle w:val="5"/>
        <w:spacing w:before="2"/>
        <w:rPr>
          <w:b w:val="0"/>
          <w:sz w:val="17"/>
        </w:rPr>
      </w:pPr>
    </w:p>
    <w:p>
      <w:pPr>
        <w:pStyle w:val="5"/>
        <w:spacing w:before="2"/>
        <w:rPr>
          <w:b w:val="0"/>
          <w:sz w:val="17"/>
        </w:rPr>
      </w:pPr>
    </w:p>
    <w:p>
      <w:pPr>
        <w:pStyle w:val="5"/>
        <w:spacing w:before="2"/>
        <w:rPr>
          <w:b w:val="0"/>
          <w:sz w:val="17"/>
        </w:rPr>
      </w:pPr>
    </w:p>
    <w:p>
      <w:pPr>
        <w:pStyle w:val="5"/>
        <w:spacing w:before="2"/>
        <w:rPr>
          <w:b w:val="0"/>
          <w:sz w:val="17"/>
        </w:rPr>
      </w:pPr>
    </w:p>
    <w:p>
      <w:pPr>
        <w:pStyle w:val="5"/>
        <w:spacing w:before="2"/>
        <w:rPr>
          <w:b w:val="0"/>
          <w:sz w:val="17"/>
        </w:rPr>
      </w:pPr>
    </w:p>
    <w:p>
      <w:pPr>
        <w:pStyle w:val="5"/>
        <w:spacing w:before="2"/>
        <w:rPr>
          <w:b w:val="0"/>
          <w:sz w:val="17"/>
        </w:rPr>
      </w:pPr>
    </w:p>
    <w:p>
      <w:pPr>
        <w:pStyle w:val="5"/>
        <w:spacing w:before="2"/>
        <w:rPr>
          <w:b w:val="0"/>
          <w:sz w:val="17"/>
        </w:rPr>
      </w:pPr>
    </w:p>
    <w:p>
      <w:pPr>
        <w:pStyle w:val="10"/>
        <w:numPr>
          <w:ilvl w:val="0"/>
          <w:numId w:val="0"/>
        </w:numPr>
        <w:tabs>
          <w:tab w:val="left" w:pos="7394"/>
        </w:tabs>
        <w:spacing w:before="0" w:after="0" w:line="1272" w:lineRule="exact"/>
        <w:ind w:left="6160" w:leftChars="0" w:right="0" w:rightChars="0"/>
        <w:jc w:val="left"/>
        <w:rPr>
          <w:b w:val="0"/>
          <w:sz w:val="115"/>
        </w:rPr>
      </w:pPr>
    </w:p>
    <w:p>
      <w:pPr>
        <w:pStyle w:val="10"/>
        <w:numPr>
          <w:ilvl w:val="0"/>
          <w:numId w:val="0"/>
        </w:numPr>
        <w:tabs>
          <w:tab w:val="left" w:pos="7394"/>
        </w:tabs>
        <w:spacing w:before="0" w:after="0" w:line="1272" w:lineRule="exact"/>
        <w:ind w:left="6160" w:leftChars="0" w:right="0" w:rightChars="0"/>
        <w:jc w:val="left"/>
        <w:rPr>
          <w:b w:val="0"/>
          <w:sz w:val="115"/>
        </w:rPr>
      </w:pPr>
    </w:p>
    <w:p>
      <w:pPr>
        <w:pStyle w:val="10"/>
        <w:numPr>
          <w:ilvl w:val="0"/>
          <w:numId w:val="0"/>
        </w:numPr>
        <w:tabs>
          <w:tab w:val="left" w:pos="7394"/>
        </w:tabs>
        <w:spacing w:before="0" w:after="0" w:line="1272" w:lineRule="exact"/>
        <w:ind w:left="6160" w:leftChars="0" w:right="0" w:rightChars="0"/>
        <w:jc w:val="left"/>
        <w:rPr>
          <w:b w:val="0"/>
          <w:sz w:val="115"/>
        </w:rPr>
      </w:pPr>
    </w:p>
    <w:p>
      <w:pPr>
        <w:pStyle w:val="10"/>
        <w:numPr>
          <w:ilvl w:val="1"/>
          <w:numId w:val="1"/>
        </w:numPr>
        <w:tabs>
          <w:tab w:val="left" w:pos="7394"/>
        </w:tabs>
        <w:spacing w:before="0" w:after="0" w:line="1272" w:lineRule="exact"/>
        <w:ind w:left="7284" w:leftChars="0" w:right="0" w:hanging="1124" w:firstLineChars="0"/>
        <w:jc w:val="left"/>
        <w:rPr>
          <w:b w:val="0"/>
          <w:sz w:val="115"/>
        </w:rPr>
      </w:pPr>
      <w:r>
        <w:rPr>
          <w:b w:val="0"/>
          <w:sz w:val="115"/>
        </w:rPr>
        <w:t>Flow</w:t>
      </w:r>
      <w:r>
        <w:rPr>
          <w:b w:val="0"/>
          <w:spacing w:val="-2"/>
          <w:sz w:val="115"/>
        </w:rPr>
        <w:t xml:space="preserve"> </w:t>
      </w:r>
      <w:r>
        <w:rPr>
          <w:b w:val="0"/>
          <w:sz w:val="115"/>
        </w:rPr>
        <w:t>Spec.</w:t>
      </w:r>
    </w:p>
    <w:p>
      <w:pPr>
        <w:spacing w:after="0" w:line="1272" w:lineRule="exact"/>
        <w:jc w:val="left"/>
        <w:rPr>
          <w:sz w:val="115"/>
        </w:rPr>
        <w:sectPr>
          <w:footerReference r:id="rId10" w:type="default"/>
          <w:pgSz w:w="19200" w:h="10800" w:orient="landscape"/>
          <w:pgMar w:top="1000" w:right="580" w:bottom="940" w:left="500" w:header="0" w:footer="750" w:gutter="0"/>
          <w:pgNumType w:fmt="decimal" w:start="8"/>
          <w:cols w:space="720" w:num="1"/>
        </w:sectPr>
      </w:pPr>
    </w:p>
    <w:p>
      <w:pPr>
        <w:pStyle w:val="10"/>
        <w:numPr>
          <w:ilvl w:val="1"/>
          <w:numId w:val="3"/>
        </w:numPr>
        <w:tabs>
          <w:tab w:val="left" w:pos="1941"/>
        </w:tabs>
        <w:spacing w:before="9" w:after="0" w:line="240" w:lineRule="auto"/>
        <w:ind w:left="1940" w:right="0" w:hanging="622"/>
        <w:jc w:val="left"/>
        <w:rPr>
          <w:b w:val="0"/>
          <w:sz w:val="36"/>
        </w:rPr>
      </w:pPr>
      <w:r>
        <w:rPr>
          <w:b w:val="0"/>
          <w:sz w:val="36"/>
        </w:rPr>
        <w:t>Open and</w:t>
      </w:r>
      <w:r>
        <w:rPr>
          <w:b w:val="0"/>
          <w:spacing w:val="-3"/>
          <w:sz w:val="36"/>
        </w:rPr>
        <w:t xml:space="preserve"> </w:t>
      </w:r>
      <w:r>
        <w:rPr>
          <w:b w:val="0"/>
          <w:sz w:val="36"/>
        </w:rPr>
        <w:t>Close</w:t>
      </w:r>
      <w:r>
        <w:rPr>
          <w:b w:val="0"/>
          <w:spacing w:val="-2"/>
          <w:sz w:val="36"/>
        </w:rPr>
        <w:t xml:space="preserve"> </w:t>
      </w:r>
      <w:r>
        <w:rPr>
          <w:b w:val="0"/>
          <w:sz w:val="36"/>
        </w:rPr>
        <w:t>App</w:t>
      </w:r>
    </w:p>
    <w:p>
      <w:pPr>
        <w:pStyle w:val="5"/>
        <w:spacing w:before="3"/>
        <w:rPr>
          <w:b w:val="0"/>
          <w:sz w:val="25"/>
        </w:rPr>
      </w:pPr>
      <w:r>
        <w:pict>
          <v:group id="docshapegroup46" o:spid="_x0000_s1064" o:spt="203" style="position:absolute;left:0pt;margin-left:163.55pt;margin-top:16.6pt;height:393.1pt;width:624.75pt;mso-position-horizontal-relative:page;mso-wrap-distance-bottom:0pt;mso-wrap-distance-top:0pt;z-index:-251652096;mso-width-relative:page;mso-height-relative:page;" coordorigin="3271,332" coordsize="12495,7862">
            <o:lock v:ext="edit"/>
            <v:shape id="docshape47" o:spid="_x0000_s1065" o:spt="75" type="#_x0000_t75" style="position:absolute;left:3271;top:332;height:7862;width:12495;" filled="f" stroked="f" coordsize="21600,21600">
              <v:path/>
              <v:fill on="f" focussize="0,0"/>
              <v:stroke on="f"/>
              <v:imagedata r:id="rId17" o:title=""/>
              <o:lock v:ext="edit" aspectratio="t"/>
            </v:shape>
            <v:shape id="docshape48" o:spid="_x0000_s1066" o:spt="202" type="#_x0000_t202" style="position:absolute;left:8740;top:1751;height:473;width:128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17" w:lineRule="exact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Clicked</w:t>
                    </w:r>
                    <w:r>
                      <w:rPr>
                        <w:spacing w:val="-4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to</w:t>
                    </w:r>
                    <w:r>
                      <w:rPr>
                        <w:spacing w:val="-2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app</w:t>
                    </w:r>
                  </w:p>
                  <w:p>
                    <w:pPr>
                      <w:spacing w:before="0" w:line="256" w:lineRule="exact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or</w:t>
                    </w:r>
                    <w:r>
                      <w:rPr>
                        <w:spacing w:val="-5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widget</w:t>
                    </w:r>
                  </w:p>
                </w:txbxContent>
              </v:textbox>
            </v:shape>
            <v:shape id="docshape49" o:spid="_x0000_s1067" o:spt="202" type="#_x0000_t202" style="position:absolute;left:11080;top:4002;height:512;width:219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25" w:lineRule="exact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Show</w:t>
                    </w:r>
                    <w:r>
                      <w:rPr>
                        <w:spacing w:val="-5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application</w:t>
                    </w:r>
                    <w:r>
                      <w:rPr>
                        <w:spacing w:val="-4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screen</w:t>
                    </w:r>
                  </w:p>
                  <w:p>
                    <w:pPr>
                      <w:spacing w:before="22" w:line="265" w:lineRule="exact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and</w:t>
                    </w:r>
                    <w:r>
                      <w:rPr>
                        <w:spacing w:val="-4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back button</w:t>
                    </w:r>
                  </w:p>
                </w:txbxContent>
              </v:textbox>
            </v:shape>
            <v:shape id="docshape50" o:spid="_x0000_s1068" o:spt="202" type="#_x0000_t202" style="position:absolute;left:6220;top:6275;height:221;width:178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21" w:lineRule="exact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Clicked</w:t>
                    </w:r>
                    <w:r>
                      <w:rPr>
                        <w:spacing w:val="-4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back</w:t>
                    </w:r>
                    <w:r>
                      <w:rPr>
                        <w:spacing w:val="-2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button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spacing w:after="0"/>
        <w:rPr>
          <w:sz w:val="25"/>
        </w:rPr>
        <w:sectPr>
          <w:pgSz w:w="19200" w:h="10800" w:orient="landscape"/>
          <w:pgMar w:top="520" w:right="580" w:bottom="940" w:left="500" w:header="0" w:footer="750" w:gutter="0"/>
          <w:pgNumType w:fmt="decimal"/>
          <w:cols w:space="720" w:num="1"/>
        </w:sectPr>
      </w:pPr>
    </w:p>
    <w:p>
      <w:pPr>
        <w:pStyle w:val="10"/>
        <w:numPr>
          <w:ilvl w:val="1"/>
          <w:numId w:val="3"/>
        </w:numPr>
        <w:tabs>
          <w:tab w:val="left" w:pos="1941"/>
        </w:tabs>
        <w:spacing w:before="9" w:after="0" w:line="240" w:lineRule="auto"/>
        <w:ind w:left="1940" w:right="0" w:hanging="622"/>
        <w:jc w:val="left"/>
        <w:rPr>
          <w:b w:val="0"/>
          <w:sz w:val="36"/>
        </w:rPr>
      </w:pPr>
      <w:r>
        <w:rPr>
          <w:b w:val="0"/>
          <w:sz w:val="36"/>
        </w:rPr>
        <w:t>Scroll</w:t>
      </w:r>
      <w:r>
        <w:rPr>
          <w:b w:val="0"/>
          <w:spacing w:val="-2"/>
          <w:sz w:val="36"/>
        </w:rPr>
        <w:t xml:space="preserve"> </w:t>
      </w:r>
      <w:r>
        <w:rPr>
          <w:b w:val="0"/>
          <w:sz w:val="36"/>
        </w:rPr>
        <w:t>app</w:t>
      </w:r>
      <w:r>
        <w:rPr>
          <w:b w:val="0"/>
          <w:spacing w:val="-1"/>
          <w:sz w:val="36"/>
        </w:rPr>
        <w:t xml:space="preserve"> </w:t>
      </w:r>
      <w:r>
        <w:rPr>
          <w:b w:val="0"/>
          <w:sz w:val="36"/>
        </w:rPr>
        <w:t>list</w:t>
      </w:r>
    </w:p>
    <w:p>
      <w:pPr>
        <w:pStyle w:val="5"/>
        <w:rPr>
          <w:sz w:val="16"/>
        </w:rPr>
        <w:sectPr>
          <w:pgSz w:w="19200" w:h="10800" w:orient="landscape"/>
          <w:pgMar w:top="520" w:right="580" w:bottom="940" w:left="500" w:header="0" w:footer="750" w:gutter="0"/>
          <w:pgNumType w:fmt="decimal"/>
          <w:cols w:space="720" w:num="1"/>
        </w:sectPr>
      </w:pPr>
      <w:r>
        <w:rPr>
          <w:sz w:val="3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6567805</wp:posOffset>
                </wp:positionH>
                <wp:positionV relativeFrom="paragraph">
                  <wp:posOffset>3065780</wp:posOffset>
                </wp:positionV>
                <wp:extent cx="876300" cy="335280"/>
                <wp:effectExtent l="0" t="0" r="762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33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Scroll right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17.15pt;margin-top:241.4pt;height:26.4pt;width:69pt;z-index:251679744;mso-width-relative:page;mso-height-relative:page;" fillcolor="#FFFFFF [3201]" filled="t" stroked="f" coordsize="21600,21600" o:gfxdata="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a/XkxdcAAAANAQAADwAAAAAAAAABACAAAAAiAAAA&#10;ZHJzL2Rvd25yZXYueG1sUEsBAhQAFAAAAAgAh07iQK8h5AJBAgAAjwQAAA4AAAAAAAAAAQAgAAAA&#10;JgEAAGRycy9lMm9Eb2MueG1sUEsFBgAAAAAGAAYAWQEAANk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Scroll right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3778885</wp:posOffset>
                </wp:positionH>
                <wp:positionV relativeFrom="paragraph">
                  <wp:posOffset>452120</wp:posOffset>
                </wp:positionV>
                <wp:extent cx="876300" cy="335280"/>
                <wp:effectExtent l="0" t="0" r="762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096385" y="1066800"/>
                          <a:ext cx="876300" cy="3352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Scroll left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7.55pt;margin-top:35.6pt;height:26.4pt;width:69pt;z-index:251678720;mso-width-relative:page;mso-height-relative:page;" fillcolor="#FFFFFF [3201]" filled="t" stroked="f" coordsize="21600,21600" o:gfxdata="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rDyc5toAAAAKAQAADwAAAAAAAAABACAAAAAiAAAAZHJzL2Rvd25yZXYu&#10;eG1sUEsBAhQAFAAAAAgAh07iQNiIZNJrAgAA1gQAAA4AAAAAAAAAAQAgAAAAKQEAAGRycy9lMm9E&#10;b2MueG1sUEsFBgAAAAAGAAYAWQEAAAYGAAAAAA==&#10;">
                <v:fill on="t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Scroll left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5203825</wp:posOffset>
                </wp:positionH>
                <wp:positionV relativeFrom="paragraph">
                  <wp:posOffset>2410460</wp:posOffset>
                </wp:positionV>
                <wp:extent cx="2301240" cy="1143000"/>
                <wp:effectExtent l="0" t="4445" r="15240" b="1079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01240" cy="1143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409.75pt;margin-top:189.8pt;height:90pt;width:181.2pt;z-index:251677696;mso-width-relative:page;mso-height-relative:page;" filled="f" stroked="t" coordsize="21600,21600" o:gfxdata="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aN/S6tsAAAAMAQAADwAAAAAAAAABACAA&#10;AAAiAAAAZHJzL2Rvd25yZXYueG1sUEsBAhQAFAAAAAgAh07iQLZypkcKAgAAFQQAAA4AAAAAAAAA&#10;AQAgAAAAKgEAAGRycy9lMm9Eb2MueG1sUEsFBgAAAAAGAAYAWQEAAKYFAAAAAA==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3375025</wp:posOffset>
                </wp:positionH>
                <wp:positionV relativeFrom="paragraph">
                  <wp:posOffset>902970</wp:posOffset>
                </wp:positionV>
                <wp:extent cx="1668780" cy="7620"/>
                <wp:effectExtent l="0" t="48895" r="7620" b="5016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3585845" y="1189990"/>
                          <a:ext cx="1668780" cy="76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65.75pt;margin-top:71.1pt;height:0.6pt;width:131.4pt;z-index:251676672;mso-width-relative:page;mso-height-relative:page;" filled="f" stroked="t" coordsize="21600,21600" o:gfxdata="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LXd/F/bAAAACwEAAA8A&#10;AAAAAAAAAQAgAAAAIgAAAGRycy9kb3ducmV2LnhtbFBLAQIUABQAAAAIAIdO4kCU0bPCFAIAAB4E&#10;AAAOAAAAAAAAAAEAIAAAACoBAABkcnMvZTJvRG9jLnhtbFBLBQYAAAAABgAGAFkBAACwBQAAAAA=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drawing>
          <wp:inline distT="0" distB="0" distL="114300" distR="114300">
            <wp:extent cx="9146540" cy="5517515"/>
            <wp:effectExtent l="0" t="0" r="12700" b="14605"/>
            <wp:docPr id="47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1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146540" cy="551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1"/>
          <w:numId w:val="3"/>
        </w:numPr>
        <w:tabs>
          <w:tab w:val="left" w:pos="1941"/>
        </w:tabs>
        <w:spacing w:before="0" w:after="0" w:line="240" w:lineRule="auto"/>
        <w:ind w:left="1940" w:right="0" w:hanging="622"/>
        <w:jc w:val="left"/>
        <w:rPr>
          <w:b w:val="0"/>
          <w:sz w:val="36"/>
        </w:rPr>
      </w:pPr>
      <w:r>
        <w:rPr>
          <w:b w:val="0"/>
          <w:sz w:val="36"/>
        </w:rPr>
        <w:t>Reorder</w:t>
      </w:r>
      <w:r>
        <w:rPr>
          <w:b w:val="0"/>
          <w:spacing w:val="-2"/>
          <w:sz w:val="36"/>
        </w:rPr>
        <w:t xml:space="preserve"> </w:t>
      </w:r>
      <w:r>
        <w:rPr>
          <w:b w:val="0"/>
          <w:sz w:val="36"/>
        </w:rPr>
        <w:t>app</w:t>
      </w:r>
    </w:p>
    <w:p>
      <w:pPr>
        <w:pStyle w:val="5"/>
        <w:rPr>
          <w:b w:val="0"/>
          <w:sz w:val="20"/>
        </w:rPr>
      </w:pPr>
    </w:p>
    <w:p>
      <w:pPr>
        <w:pStyle w:val="5"/>
        <w:rPr>
          <w:b w:val="0"/>
          <w:sz w:val="20"/>
        </w:rPr>
      </w:pPr>
      <w:r>
        <w:rPr>
          <w:sz w:val="36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3542665</wp:posOffset>
                </wp:positionH>
                <wp:positionV relativeFrom="paragraph">
                  <wp:posOffset>3499485</wp:posOffset>
                </wp:positionV>
                <wp:extent cx="1523365" cy="480060"/>
                <wp:effectExtent l="0" t="0" r="635" b="7620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3365" cy="480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Release to exit “Drag”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state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8.95pt;margin-top:275.55pt;height:37.8pt;width:119.95pt;z-index:251707392;mso-width-relative:page;mso-height-relative:page;" fillcolor="#FFFFFF [3201]" filled="t" stroked="f" coordsize="21600,21600" o:gfxdata="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a+VPO1gAAAAsBAAAPAAAAAAAAAAEAIAAAACIAAABk&#10;cnMvZG93bnJldi54bWxQSwECFAAUAAAACACHTuJATmBqgUECAACQBAAADgAAAAAAAAABACAAAAAl&#10;AQAAZHJzL2Uyb0RvYy54bWxQSwUGAAAAAAYABgBZAQAA2A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Release to exit “Drag”</w:t>
                      </w: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state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7238365</wp:posOffset>
                </wp:positionH>
                <wp:positionV relativeFrom="paragraph">
                  <wp:posOffset>2348865</wp:posOffset>
                </wp:positionV>
                <wp:extent cx="1127125" cy="281940"/>
                <wp:effectExtent l="0" t="0" r="635" b="7620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7125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Reorder app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69.95pt;margin-top:184.95pt;height:22.2pt;width:88.75pt;z-index:251707392;mso-width-relative:page;mso-height-relative:page;" fillcolor="#FFFFFF [3201]" filled="t" stroked="f" coordsize="21600,21600" o:gfxdata="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Wz1eAtYAAAANAQAADwAAAAAAAAABACAAAAAiAAAA&#10;ZHJzL2Rvd25yZXYueG1sUEsBAhQAFAAAAAgAh07iQPCh01hCAgAAkAQAAA4AAAAAAAAAAQAgAAAA&#10;JQEAAGRycy9lMm9Eb2MueG1sUEsFBgAAAAAGAAYAWQEAANk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 xml:space="preserve">Reorder app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3474085</wp:posOffset>
                </wp:positionH>
                <wp:positionV relativeFrom="paragraph">
                  <wp:posOffset>443865</wp:posOffset>
                </wp:positionV>
                <wp:extent cx="1523365" cy="480060"/>
                <wp:effectExtent l="0" t="0" r="635" b="7620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989705" y="1344930"/>
                          <a:ext cx="1523365" cy="480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Press and hold to enter “Drag” state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3.55pt;margin-top:34.95pt;height:37.8pt;width:119.95pt;z-index:251709440;mso-width-relative:page;mso-height-relative:page;" fillcolor="#FFFFFF [3201]" filled="t" stroked="f" coordsize="21600,21600" o:gfxdata="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jT3dBNYAAAAKAQAADwAAAAAAAAAB&#10;ACAAAAAiAAAAZHJzL2Rvd25yZXYueG1sUEsBAhQAFAAAAAgAh07iQJoRh0FLAgAAnAQAAA4AAAAA&#10;AAAAAQAgAAAAJQEAAGRycy9lMm9Eb2MueG1sUEsFBgAAAAAGAAYAWQEAAOI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Press and hold to enter “Drag” state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inline distT="0" distB="0" distL="114300" distR="114300">
            <wp:extent cx="8602980" cy="5250180"/>
            <wp:effectExtent l="0" t="0" r="7620" b="7620"/>
            <wp:docPr id="49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2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602980" cy="525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235585</wp:posOffset>
                </wp:positionH>
                <wp:positionV relativeFrom="paragraph">
                  <wp:posOffset>4399280</wp:posOffset>
                </wp:positionV>
                <wp:extent cx="244475" cy="255270"/>
                <wp:effectExtent l="0" t="0" r="14605" b="3810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475" cy="2552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.55pt;margin-top:346.4pt;height:20.1pt;width:19.25pt;z-index:251708416;mso-width-relative:page;mso-height-relative:page;" fillcolor="#FFFFFF [3201]" filled="t" stroked="f" coordsize="21600,21600" o:gfxdata="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2bf2D1QAAAAkBAAAPAAAAAAAAAAEAIAAAACIAAABk&#10;cnMvZG93bnJldi54bWxQSwECFAAUAAAACACHTuJA0iMI2UICAACPBAAADgAAAAAAAAABACAAAAAk&#10;AQAAZHJzL2Uyb0RvYy54bWxQSwUGAAAAAAYABgBZAQAA2A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738505</wp:posOffset>
                </wp:positionH>
                <wp:positionV relativeFrom="paragraph">
                  <wp:posOffset>4399280</wp:posOffset>
                </wp:positionV>
                <wp:extent cx="244475" cy="255270"/>
                <wp:effectExtent l="0" t="0" r="14605" b="3810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475" cy="2552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8.15pt;margin-top:346.4pt;height:20.1pt;width:19.25pt;z-index:251706368;mso-width-relative:page;mso-height-relative:page;" fillcolor="#FFFFFF [3201]" filled="t" stroked="f" coordsize="21600,21600" o:gfxdata="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L1SRNbVAAAACwEAAA8AAAAAAAAAAQAgAAAAIgAAAGRy&#10;cy9kb3ducmV2LnhtbFBLAQIUABQAAAAIAIdO4kAvUkjgQQIAAI8EAAAOAAAAAAAAAAEAIAAAACQB&#10;AABkcnMvZTJvRG9jLnhtbFBLBQYAAAAABgAGAFkBAADX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1226185</wp:posOffset>
                </wp:positionH>
                <wp:positionV relativeFrom="paragraph">
                  <wp:posOffset>4429760</wp:posOffset>
                </wp:positionV>
                <wp:extent cx="244475" cy="255270"/>
                <wp:effectExtent l="0" t="0" r="14605" b="3810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475" cy="2552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6.55pt;margin-top:348.8pt;height:20.1pt;width:19.25pt;z-index:251705344;mso-width-relative:page;mso-height-relative:page;" fillcolor="#FFFFFF [3201]" filled="t" stroked="f" coordsize="21600,21600" o:gfxdata="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FEuxVfXAAAACwEAAA8AAAAAAAAAAQAgAAAAIgAA&#10;AGRycy9kb3ducmV2LnhtbFBLAQIUABQAAAAIAIdO4kB1jvtfQgIAAI8EAAAOAAAAAAAAAAEAIAAA&#10;ACYBAABkcnMvZTJvRG9jLnhtbFBLBQYAAAAABgAGAFkBAADa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1759585</wp:posOffset>
                </wp:positionH>
                <wp:positionV relativeFrom="paragraph">
                  <wp:posOffset>4406900</wp:posOffset>
                </wp:positionV>
                <wp:extent cx="244475" cy="255270"/>
                <wp:effectExtent l="0" t="0" r="14605" b="381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475" cy="2552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8.55pt;margin-top:347pt;height:20.1pt;width:19.25pt;z-index:251704320;mso-width-relative:page;mso-height-relative:page;" fillcolor="#FFFFFF [3201]" filled="t" stroked="f" coordsize="21600,21600" o:gfxdata="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JAcTdLXAAAACwEAAA8AAAAAAAAAAQAgAAAAIgAA&#10;AGRycy9kb3ducmV2LnhtbFBLAQIUABQAAAAIAIdO4kCI/7tmQgIAAI8EAAAOAAAAAAAAAAEAIAAA&#10;ACYBAABkcnMvZTJvRG9jLnhtbFBLBQYAAAAABgAGAFkBAADa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2262505</wp:posOffset>
                </wp:positionH>
                <wp:positionV relativeFrom="paragraph">
                  <wp:posOffset>4384040</wp:posOffset>
                </wp:positionV>
                <wp:extent cx="244475" cy="255270"/>
                <wp:effectExtent l="0" t="0" r="14605" b="3810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475" cy="2552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8.15pt;margin-top:345.2pt;height:20.1pt;width:19.25pt;z-index:251703296;mso-width-relative:page;mso-height-relative:page;" fillcolor="#FFFFFF [3201]" filled="t" stroked="f" coordsize="21600,21600" o:gfxdata="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LS6mHHWAAAACwEAAA8AAAAAAAAAAQAgAAAAIgAAAGRy&#10;cy9kb3ducmV2LnhtbFBLAQIUABQAAAAIAIdO4kCPbXstQAIAAI8EAAAOAAAAAAAAAAEAIAAAACUB&#10;AABkcnMvZTJvRG9jLnhtbFBLBQYAAAAABgAGAFkBAADX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2765425</wp:posOffset>
                </wp:positionH>
                <wp:positionV relativeFrom="paragraph">
                  <wp:posOffset>4429760</wp:posOffset>
                </wp:positionV>
                <wp:extent cx="244475" cy="255270"/>
                <wp:effectExtent l="0" t="0" r="14605" b="3810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475" cy="2552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7.75pt;margin-top:348.8pt;height:20.1pt;width:19.25pt;z-index:251702272;mso-width-relative:page;mso-height-relative:page;" fillcolor="#FFFFFF [3201]" filled="t" stroked="f" coordsize="21600,21600" o:gfxdata="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LsQxavXAAAACwEAAA8AAAAAAAAAAQAgAAAAIgAA&#10;AGRycy9kb3ducmV2LnhtbFBLAQIUABQAAAAIAIdO4kByHDsUQgIAAI8EAAAOAAAAAAAAAAEAIAAA&#10;ACYBAABkcnMvZTJvRG9jLnhtbFBLBQYAAAAABgAGAFkBAADa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8114665</wp:posOffset>
                </wp:positionH>
                <wp:positionV relativeFrom="paragraph">
                  <wp:posOffset>4323080</wp:posOffset>
                </wp:positionV>
                <wp:extent cx="244475" cy="255270"/>
                <wp:effectExtent l="0" t="0" r="14605" b="381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475" cy="2552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38.95pt;margin-top:340.4pt;height:20.1pt;width:19.25pt;z-index:251701248;mso-width-relative:page;mso-height-relative:page;" fillcolor="#FFFFFF [3201]" filled="t" stroked="f" coordsize="21600,21600" o:gfxdata="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FaSExzXAAAADQEAAA8AAAAAAAAAAQAgAAAAIgAA&#10;AGRycy9kb3ducmV2LnhtbFBLAQIUABQAAAAIAIdO4kCBSfq6QgIAAI8EAAAOAAAAAAAAAAEAIAAA&#10;ACYBAABkcnMvZTJvRG9jLnhtbFBLBQYAAAAABgAGAFkBAADa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7611745</wp:posOffset>
                </wp:positionH>
                <wp:positionV relativeFrom="paragraph">
                  <wp:posOffset>4361180</wp:posOffset>
                </wp:positionV>
                <wp:extent cx="244475" cy="255270"/>
                <wp:effectExtent l="0" t="0" r="14605" b="381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475" cy="2552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99.35pt;margin-top:343.4pt;height:20.1pt;width:19.25pt;z-index:251700224;mso-width-relative:page;mso-height-relative:page;" fillcolor="#FFFFFF [3201]" filled="t" stroked="f" coordsize="21600,21600" o:gfxdata="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O+q7QNYAAAANAQAADwAAAAAAAAABACAAAAAiAAAA&#10;ZHJzL2Rvd25yZXYueG1sUEsBAhQAFAAAAAgAh07iQHw4uoNCAgAAjwQAAA4AAAAAAAAAAQAgAAAA&#10;JQEAAGRycy9lMm9Eb2MueG1sUEsFBgAAAAAGAAYAWQEAANk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7131685</wp:posOffset>
                </wp:positionH>
                <wp:positionV relativeFrom="paragraph">
                  <wp:posOffset>4307840</wp:posOffset>
                </wp:positionV>
                <wp:extent cx="244475" cy="255270"/>
                <wp:effectExtent l="0" t="0" r="14605" b="381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475" cy="2552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61.55pt;margin-top:339.2pt;height:20.1pt;width:19.25pt;z-index:251699200;mso-width-relative:page;mso-height-relative:page;" fillcolor="#FFFFFF [3201]" filled="t" stroked="f" coordsize="21600,21600" o:gfxdata="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pQ6trdcAAAANAQAADwAAAAAAAAABACAAAAAiAAAA&#10;ZHJzL2Rvd25yZXYueG1sUEsBAhQAFAAAAAgAh07iQHuqeshBAgAAjwQAAA4AAAAAAAAAAQAgAAAA&#10;JgEAAGRycy9lMm9Eb2MueG1sUEsFBgAAAAAGAAYAWQEAANk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6583045</wp:posOffset>
                </wp:positionH>
                <wp:positionV relativeFrom="paragraph">
                  <wp:posOffset>4368800</wp:posOffset>
                </wp:positionV>
                <wp:extent cx="244475" cy="255270"/>
                <wp:effectExtent l="0" t="0" r="14605" b="381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475" cy="2552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18.35pt;margin-top:344pt;height:20.1pt;width:19.25pt;z-index:251698176;mso-width-relative:page;mso-height-relative:page;" fillcolor="#FFFFFF [3201]" filled="t" stroked="f" coordsize="21600,21600" o:gfxdata="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GrHY+vWAAAADQEAAA8AAAAAAAAAAQAgAAAAIgAAAGRy&#10;cy9kb3ducmV2LnhtbFBLAQIUABQAAAAIAIdO4kCG2zrxQAIAAI8EAAAOAAAAAAAAAAEAIAAAACUB&#10;AABkcnMvZTJvRG9jLnhtbFBLBQYAAAAABgAGAFkBAADX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6072505</wp:posOffset>
                </wp:positionH>
                <wp:positionV relativeFrom="paragraph">
                  <wp:posOffset>4368800</wp:posOffset>
                </wp:positionV>
                <wp:extent cx="244475" cy="255270"/>
                <wp:effectExtent l="0" t="0" r="14605" b="381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475" cy="2552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78.15pt;margin-top:344pt;height:20.1pt;width:19.25pt;z-index:251697152;mso-width-relative:page;mso-height-relative:page;" fillcolor="#FFFFFF [3201]" filled="t" stroked="f" coordsize="21600,21600" o:gfxdata="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qeecA9cAAAALAQAADwAAAAAAAAABACAAAAAiAAAA&#10;ZHJzL2Rvd25yZXYueG1sUEsBAhQAFAAAAAgAh07iQALtPRpBAgAAjwQAAA4AAAAAAAAAAQAgAAAA&#10;JgEAAGRycy9lMm9Eb2MueG1sUEsFBgAAAAAGAAYAWQEAANk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5577205</wp:posOffset>
                </wp:positionH>
                <wp:positionV relativeFrom="paragraph">
                  <wp:posOffset>4330700</wp:posOffset>
                </wp:positionV>
                <wp:extent cx="244475" cy="255270"/>
                <wp:effectExtent l="0" t="0" r="14605" b="381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475" cy="2552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39.15pt;margin-top:341pt;height:20.1pt;width:19.25pt;z-index:251696128;mso-width-relative:page;mso-height-relative:page;" fillcolor="#FFFFFF [3201]" filled="t" stroked="f" coordsize="21600,21600" o:gfxdata="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DTcId41gAAAAsBAAAPAAAAAAAAAAEAIAAAACIAAABk&#10;cnMvZG93bnJldi54bWxQSwECFAAUAAAACACHTuJA/5x9I0ECAACPBAAADgAAAAAAAAABACAAAAAl&#10;AQAAZHJzL2Uyb0RvYy54bWxQSwUGAAAAAAYABgBZAQAA2A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8107045</wp:posOffset>
                </wp:positionH>
                <wp:positionV relativeFrom="paragraph">
                  <wp:posOffset>1412240</wp:posOffset>
                </wp:positionV>
                <wp:extent cx="244475" cy="255270"/>
                <wp:effectExtent l="0" t="0" r="14605" b="381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475" cy="2552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61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38.35pt;margin-top:111.2pt;height:20.1pt;width:19.25pt;z-index:251695104;mso-width-relative:page;mso-height-relative:page;" fillcolor="#FFFFFF [3201]" filled="t" stroked="f" coordsize="21600,21600" o:gfxdata="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GOaoj1gAAAA0BAAAPAAAAAAAAAAEAIAAAACIAAABk&#10;cnMvZG93bnJldi54bWxQSwECFAAUAAAACACHTuJApUDOnEECAACPBAAADgAAAAAAAAABACAAAAAl&#10;AQAAZHJzL2Uyb0RvYy54bWxQSwUGAAAAAAYABgBZAQAA2A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61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7558405</wp:posOffset>
                </wp:positionH>
                <wp:positionV relativeFrom="paragraph">
                  <wp:posOffset>1412240</wp:posOffset>
                </wp:positionV>
                <wp:extent cx="244475" cy="255270"/>
                <wp:effectExtent l="0" t="0" r="14605" b="381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475" cy="2552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95.15pt;margin-top:111.2pt;height:20.1pt;width:19.25pt;z-index:251694080;mso-width-relative:page;mso-height-relative:page;" fillcolor="#FFFFFF [3201]" filled="t" stroked="f" coordsize="21600,21600" o:gfxdata="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Dzdltt1gAAAA0BAAAPAAAAAAAAAAEAIAAAACIAAABk&#10;cnMvZG93bnJldi54bWxQSwECFAAUAAAACACHTuJAWDGOpUECAACPBAAADgAAAAAAAAABACAAAAAl&#10;AQAAZHJzL2Uyb0RvYy54bWxQSwUGAAAAAAYABgBZAQAA2A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7063105</wp:posOffset>
                </wp:positionH>
                <wp:positionV relativeFrom="paragraph">
                  <wp:posOffset>1427480</wp:posOffset>
                </wp:positionV>
                <wp:extent cx="244475" cy="255270"/>
                <wp:effectExtent l="0" t="0" r="14605" b="381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475" cy="2552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56.15pt;margin-top:112.4pt;height:20.1pt;width:19.25pt;z-index:251693056;mso-width-relative:page;mso-height-relative:page;" fillcolor="#FFFFFF [3201]" filled="t" stroked="f" coordsize="21600,21600" o:gfxdata="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FYCB1PWAAAADQEAAA8AAAAAAAAAAQAgAAAAIgAAAGRy&#10;cy9kb3ducmV2LnhtbFBLAQIUABQAAAAIAIdO4kBfo07uQAIAAI8EAAAOAAAAAAAAAAEAIAAAACUB&#10;AABkcnMvZTJvRG9jLnhtbFBLBQYAAAAABgAGAFkBAADX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6575425</wp:posOffset>
                </wp:positionH>
                <wp:positionV relativeFrom="paragraph">
                  <wp:posOffset>1427480</wp:posOffset>
                </wp:positionV>
                <wp:extent cx="244475" cy="255270"/>
                <wp:effectExtent l="0" t="0" r="14605" b="381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475" cy="2552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17.75pt;margin-top:112.4pt;height:20.1pt;width:19.25pt;z-index:251692032;mso-width-relative:page;mso-height-relative:page;" fillcolor="#FFFFFF [3201]" filled="t" stroked="f" coordsize="21600,21600" o:gfxdata="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zXGIi1gAAAA0BAAAPAAAAAAAAAAEAIAAAACIAAABk&#10;cnMvZG93bnJldi54bWxQSwECFAAUAAAACACHTuJAotIO10ECAACPBAAADgAAAAAAAAABACAAAAAl&#10;AQAAZHJzL2Uyb0RvYy54bWxQSwUGAAAAAAYABgBZAQAA2A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6064885</wp:posOffset>
                </wp:positionH>
                <wp:positionV relativeFrom="paragraph">
                  <wp:posOffset>1381760</wp:posOffset>
                </wp:positionV>
                <wp:extent cx="244475" cy="255270"/>
                <wp:effectExtent l="0" t="0" r="14605" b="381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475" cy="2552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77.55pt;margin-top:108.8pt;height:20.1pt;width:19.25pt;z-index:251691008;mso-width-relative:page;mso-height-relative:page;" fillcolor="#FFFFFF [3201]" filled="t" stroked="f" coordsize="21600,21600" o:gfxdata="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HFePQzWAAAACwEAAA8AAAAAAAAAAQAgAAAAIgAAAGRy&#10;cy9kb3ducmV2LnhtbFBLAQIUABQAAAAIAIdO4kBRh895QAIAAI8EAAAOAAAAAAAAAAEAIAAAACUB&#10;AABkcnMvZTJvRG9jLnhtbFBLBQYAAAAABgAGAFkBAADX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5577205</wp:posOffset>
                </wp:positionH>
                <wp:positionV relativeFrom="paragraph">
                  <wp:posOffset>1397000</wp:posOffset>
                </wp:positionV>
                <wp:extent cx="244475" cy="255270"/>
                <wp:effectExtent l="0" t="0" r="14605" b="381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475" cy="2552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39.15pt;margin-top:110pt;height:20.1pt;width:19.25pt;z-index:251689984;mso-width-relative:page;mso-height-relative:page;" fillcolor="#FFFFFF [3201]" filled="t" stroked="f" coordsize="21600,21600" o:gfxdata="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CnCxF/1AAAAAsBAAAPAAAAAAAAAAEAIAAAACIAAABkcnMv&#10;ZG93bnJldi54bWxQSwECFAAUAAAACACHTuJAq2RPC0ACAACPBAAADgAAAAAAAAABACAAAAAjAQAA&#10;ZHJzL2Uyb0RvYy54bWxQSwUGAAAAAAYABgBZAQAA1Q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601345</wp:posOffset>
                </wp:positionH>
                <wp:positionV relativeFrom="paragraph">
                  <wp:posOffset>1389380</wp:posOffset>
                </wp:positionV>
                <wp:extent cx="244475" cy="255270"/>
                <wp:effectExtent l="0" t="0" r="14605" b="381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475" cy="2552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7.35pt;margin-top:109.4pt;height:20.1pt;width:19.25pt;z-index:251688960;mso-width-relative:page;mso-height-relative:page;" fillcolor="#FFFFFF [3201]" filled="t" stroked="f" coordsize="21600,21600" o:gfxdata="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FNyo1tUAAAAKAQAADwAAAAAAAAABACAAAAAiAAAAZHJz&#10;L2Rvd25yZXYueG1sUEsBAhQAFAAAAAgAh07iQFYVDzJAAgAAjwQAAA4AAAAAAAAAAQAgAAAAJAEA&#10;AGRycy9lMm9Eb2MueG1sUEsFBgAAAAAGAAYAWQEAANY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2597785</wp:posOffset>
                </wp:positionH>
                <wp:positionV relativeFrom="paragraph">
                  <wp:posOffset>1374140</wp:posOffset>
                </wp:positionV>
                <wp:extent cx="244475" cy="255270"/>
                <wp:effectExtent l="0" t="0" r="14605" b="381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475" cy="2552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4.55pt;margin-top:108.2pt;height:20.1pt;width:19.25pt;z-index:251687936;mso-width-relative:page;mso-height-relative:page;" fillcolor="#FFFFFF [3201]" filled="t" stroked="f" coordsize="21600,21600" o:gfxdata="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IhvB3zVAAAACwEAAA8AAAAAAAAAAQAgAAAAIgAAAGRy&#10;cy9kb3ducmV2LnhtbFBLAQIUABQAAAAIAIdO4kDOyVK9QQIAAI8EAAAOAAAAAAAAAAEAIAAAACQB&#10;AABkcnMvZTJvRG9jLnhtbFBLBQYAAAAABgAGAFkBAADX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2125345</wp:posOffset>
                </wp:positionH>
                <wp:positionV relativeFrom="paragraph">
                  <wp:posOffset>1366520</wp:posOffset>
                </wp:positionV>
                <wp:extent cx="244475" cy="255270"/>
                <wp:effectExtent l="0" t="0" r="14605" b="381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475" cy="2552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7.35pt;margin-top:107.6pt;height:20.1pt;width:19.25pt;z-index:251686912;mso-width-relative:page;mso-height-relative:page;" fillcolor="#FFFFFF [3201]" filled="t" stroked="f" coordsize="21600,21600" o:gfxdata="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DCvJQ7UAAAACwEAAA8AAAAAAAAAAQAgAAAAIgAAAGRy&#10;cy9kb3ducmV2LnhtbFBLAQIUABQAAAAIAIdO4kCUFeECQgIAAI8EAAAOAAAAAAAAAAEAIAAAACMB&#10;AABkcnMvZTJvRG9jLnhtbFBLBQYAAAAABgAGAFkBAADX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1637665</wp:posOffset>
                </wp:positionH>
                <wp:positionV relativeFrom="paragraph">
                  <wp:posOffset>1366520</wp:posOffset>
                </wp:positionV>
                <wp:extent cx="244475" cy="255270"/>
                <wp:effectExtent l="0" t="0" r="14605" b="381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475" cy="2552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8.95pt;margin-top:107.6pt;height:20.1pt;width:19.25pt;z-index:251685888;mso-width-relative:page;mso-height-relative:page;" fillcolor="#FFFFFF [3201]" filled="t" stroked="f" coordsize="21600,21600" o:gfxdata="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LnE+qtYAAAALAQAADwAAAAAAAAABACAAAAAiAAAA&#10;ZHJzL2Rvd25yZXYueG1sUEsBAhQAFAAAAAgAh07iQGlkoTtCAgAAjwQAAA4AAAAAAAAAAQAgAAAA&#10;JQEAAGRycy9lMm9Eb2MueG1sUEsFBgAAAAAGAAYAWQEAANk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1119505</wp:posOffset>
                </wp:positionH>
                <wp:positionV relativeFrom="paragraph">
                  <wp:posOffset>1381760</wp:posOffset>
                </wp:positionV>
                <wp:extent cx="244475" cy="255270"/>
                <wp:effectExtent l="0" t="0" r="14605" b="381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31165" y="2153285"/>
                          <a:ext cx="244475" cy="2552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8.15pt;margin-top:108.8pt;height:20.1pt;width:19.25pt;z-index:251683840;mso-width-relative:page;mso-height-relative:page;" fillcolor="#FFFFFF [3201]" filled="t" stroked="f" coordsize="21600,21600" o:gfxdata="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L9OtTTVAAAACwEAAA8AAAAAAAAA&#10;AQAgAAAAIgAAAGRycy9kb3ducmV2LnhtbFBLAQIUABQAAAAIAIdO4kAba0eiTQIAAJoEAAAOAAAA&#10;AAAAAAEAIAAAACQBAABkcnMvZTJvRG9jLnhtbFBLBQYAAAAABgAGAFkBAADj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67945</wp:posOffset>
                </wp:positionH>
                <wp:positionV relativeFrom="paragraph">
                  <wp:posOffset>1381760</wp:posOffset>
                </wp:positionV>
                <wp:extent cx="244475" cy="255270"/>
                <wp:effectExtent l="0" t="0" r="14605" b="381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475" cy="2552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.35pt;margin-top:108.8pt;height:20.1pt;width:19.25pt;z-index:251684864;mso-width-relative:page;mso-height-relative:page;" fillcolor="#FFFFFF [3201]" filled="t" stroked="f" coordsize="21600,21600" o:gfxdata="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quVfytQAAAAJAQAADwAAAAAAAAABACAAAAAiAAAAZHJz&#10;L2Rvd25yZXYueG1sUEsBAhQAFAAAAAgAh07iQG72YXBBAgAAjwQAAA4AAAAAAAAAAQAgAAAAIwEA&#10;AGRycy9lMm9Eb2MueG1sUEsFBgAAAAAGAAYAWQEAANY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3679825</wp:posOffset>
                </wp:positionH>
                <wp:positionV relativeFrom="paragraph">
                  <wp:posOffset>4072890</wp:posOffset>
                </wp:positionV>
                <wp:extent cx="1295400" cy="22860"/>
                <wp:effectExtent l="0" t="27940" r="0" b="5588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95400" cy="228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89.75pt;margin-top:320.7pt;height:1.8pt;width:102pt;z-index:251682816;mso-width-relative:page;mso-height-relative:page;" filled="f" stroked="t" coordsize="21600,21600" o:gfxdata="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AT/i6U2wAAAAsBAAAPAAAAAAAAAAEAIAAA&#10;ACIAAABkcnMvZG93bnJldi54bWxQSwECFAAUAAAACACHTuJA20OXQwkCAAATBAAADgAAAAAAAAAB&#10;ACAAAAAqAQAAZHJzL2Uyb0RvYy54bWxQSwUGAAAAAAYABgBZAQAApQUAAAAA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7070725</wp:posOffset>
                </wp:positionH>
                <wp:positionV relativeFrom="paragraph">
                  <wp:posOffset>2305050</wp:posOffset>
                </wp:positionV>
                <wp:extent cx="7620" cy="594360"/>
                <wp:effectExtent l="48260" t="0" r="50800" b="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5943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556.75pt;margin-top:181.5pt;height:46.8pt;width:0.6pt;z-index:251681792;mso-width-relative:page;mso-height-relative:page;" filled="f" stroked="t" coordsize="21600,21600" o:gfxdata="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+TWyO3AAAAA0BAAAPAAAAAAAAAAEAIAAA&#10;ACIAAABkcnMvZG93bnJldi54bWxQSwECFAAUAAAACACHTuJA6dLDkggCAAARBAAADgAAAAAAAAAB&#10;ACAAAAArAQAAZHJzL2Uyb0RvYy54bWxQSwUGAAAAAAYABgBZAQAApQUAAAAA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3390265</wp:posOffset>
                </wp:positionH>
                <wp:positionV relativeFrom="paragraph">
                  <wp:posOffset>1055370</wp:posOffset>
                </wp:positionV>
                <wp:extent cx="1569720" cy="22860"/>
                <wp:effectExtent l="0" t="47625" r="0" b="36195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3707765" y="1819275"/>
                          <a:ext cx="1569720" cy="228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66.95pt;margin-top:83.1pt;height:1.8pt;width:123.6pt;z-index:251680768;mso-width-relative:page;mso-height-relative:page;" filled="f" stroked="t" coordsize="21600,21600" o:gfxdata="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Sii9/2wAAAAsBAAAP&#10;AAAAAAAAAAEAIAAAACIAAABkcnMvZG93bnJldi54bWxQSwECFAAUAAAACACHTuJAC0AUnBUCAAAf&#10;BAAADgAAAAAAAAABACAAAAAqAQAAZHJzL2Uyb0RvYy54bWxQSwUGAAAAAAYABgBZAQAAsQUAAAAA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</w:p>
    <w:p>
      <w:pPr>
        <w:tabs>
          <w:tab w:val="left" w:pos="2354"/>
        </w:tabs>
        <w:spacing w:before="69"/>
        <w:ind w:left="0" w:right="116" w:firstLine="0"/>
        <w:jc w:val="both"/>
        <w:rPr>
          <w:b/>
          <w:sz w:val="16"/>
        </w:rPr>
      </w:pPr>
    </w:p>
    <w:p>
      <w:pPr>
        <w:pStyle w:val="10"/>
        <w:numPr>
          <w:ilvl w:val="1"/>
          <w:numId w:val="3"/>
        </w:numPr>
        <w:tabs>
          <w:tab w:val="left" w:pos="1941"/>
        </w:tabs>
        <w:spacing w:before="0" w:after="0" w:line="240" w:lineRule="auto"/>
        <w:ind w:left="1940" w:right="0" w:hanging="622"/>
        <w:jc w:val="left"/>
        <w:rPr>
          <w:b w:val="0"/>
          <w:sz w:val="36"/>
        </w:rPr>
      </w:pPr>
      <w:r>
        <w:rPr>
          <w:rFonts w:hint="default"/>
          <w:b w:val="0"/>
          <w:sz w:val="36"/>
          <w:lang w:val="en-US"/>
        </w:rPr>
        <w:t>Climate Application to Climate widget</w:t>
      </w:r>
    </w:p>
    <w:p>
      <w:pPr>
        <w:pStyle w:val="10"/>
        <w:numPr>
          <w:ilvl w:val="0"/>
          <w:numId w:val="0"/>
        </w:numPr>
        <w:tabs>
          <w:tab w:val="left" w:pos="1941"/>
        </w:tabs>
        <w:spacing w:before="0" w:after="0" w:line="240" w:lineRule="auto"/>
        <w:ind w:left="1318" w:leftChars="0" w:right="0" w:rightChars="0"/>
        <w:jc w:val="left"/>
        <w:rPr>
          <w:b w:val="0"/>
          <w:sz w:val="36"/>
        </w:rPr>
      </w:pPr>
    </w:p>
    <w:p>
      <w:pPr>
        <w:tabs>
          <w:tab w:val="left" w:pos="2354"/>
        </w:tabs>
        <w:spacing w:before="69"/>
        <w:ind w:left="0" w:right="116" w:firstLine="0"/>
        <w:jc w:val="both"/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2833370</wp:posOffset>
                </wp:positionH>
                <wp:positionV relativeFrom="paragraph">
                  <wp:posOffset>1007745</wp:posOffset>
                </wp:positionV>
                <wp:extent cx="777240" cy="7620"/>
                <wp:effectExtent l="0" t="48260" r="0" b="508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3074670" y="1886585"/>
                          <a:ext cx="777240" cy="76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23.1pt;margin-top:79.35pt;height:0.6pt;width:61.2pt;z-index:251710464;mso-width-relative:page;mso-height-relative:page;" filled="f" stroked="t" coordsize="21600,21600" o:gfxdata="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B0sCZH2wAAAAsBAAAPAAAA&#10;AAAAAAEAIAAAACIAAABkcnMvZG93bnJldi54bWxQSwECFAAUAAAACACHTuJAIwdyVxICAAAbBAAA&#10;DgAAAAAAAAABACAAAAAqAQAAZHJzL2Uyb0RvYy54bWxQSwUGAAAAAAYABgBZAQAArgUAAAAA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6971665</wp:posOffset>
                </wp:positionH>
                <wp:positionV relativeFrom="paragraph">
                  <wp:posOffset>1212850</wp:posOffset>
                </wp:positionV>
                <wp:extent cx="206375" cy="269875"/>
                <wp:effectExtent l="12700" t="12700" r="24765" b="2222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375" cy="269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48.95pt;margin-top:95.5pt;height:21.25pt;width:16.25pt;z-index:251715584;mso-width-relative:page;mso-height-relative:page;" fillcolor="#FFFFFF [3201]" filled="t" stroked="t" coordsize="21600,21600" o:gfxdata="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CpafAs2wAAAA0BAAAPAAAAAAAAAAEAIAAAACIAAABkcnMvZG93bnJldi54bWxQ&#10;SwECFAAUAAAACACHTuJAjkzTsWYCAADzBAAADgAAAAAAAAABACAAAAAqAQAAZHJzL2Uyb0RvYy54&#10;bWxQSwUGAAAAAAYABgBZAQAAAgYAAAAA&#10;">
                <v:fill on="t" focussize="0,0"/>
                <v:stroke weight="2pt" color="#C0504D [3205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6928485</wp:posOffset>
                </wp:positionH>
                <wp:positionV relativeFrom="paragraph">
                  <wp:posOffset>885190</wp:posOffset>
                </wp:positionV>
                <wp:extent cx="213995" cy="269875"/>
                <wp:effectExtent l="12700" t="12700" r="17145" b="2222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715250" y="1818005"/>
                          <a:ext cx="213995" cy="269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45.55pt;margin-top:69.7pt;height:21.25pt;width:16.85pt;z-index:251714560;mso-width-relative:page;mso-height-relative:page;" fillcolor="#FFFFFF [3201]" filled="t" stroked="t" coordsize="21600,21600" o:gfxdata="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QIB7zNsAAAANAQAADwAAAAAAAAABACAAAAAiAAAA&#10;ZHJzL2Rvd25yZXYueG1sUEsBAhQAFAAAAAgAh07iQD+Sg8B2AgAA/wQAAA4AAAAAAAAAAQAgAAAA&#10;KgEAAGRycy9lMm9Eb2MueG1sUEsFBgAAAAAGAAYAWQEAABIGAAAAAA==&#10;">
                <v:fill on="t" focussize="0,0"/>
                <v:stroke weight="2pt" color="#C0504D [3205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2835910</wp:posOffset>
                </wp:positionH>
                <wp:positionV relativeFrom="paragraph">
                  <wp:posOffset>509270</wp:posOffset>
                </wp:positionV>
                <wp:extent cx="898525" cy="419735"/>
                <wp:effectExtent l="0" t="0" r="635" b="6985"/>
                <wp:wrapNone/>
                <wp:docPr id="96" name="Text Box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8525" cy="4197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Send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3.3pt;margin-top:40.1pt;height:33.05pt;width:70.75pt;z-index:251734016;mso-width-relative:page;mso-height-relative:page;" fillcolor="#FFFFFF [3201]" filled="t" stroked="f" coordsize="21600,21600" o:gfxdata="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CLxKIx1QAAAAoBAAAPAAAAAAAAAAEAIAAAACIAAABkcnMv&#10;ZG93bnJldi54bWxQSwECFAAUAAAACACHTuJAi3w3aj8CAACPBAAADgAAAAAAAAABACAAAAAkAQAA&#10;ZHJzL2Uyb0RvYy54bWxQSwUGAAAAAAYABgBZAQAA1Q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Send Information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8418195</wp:posOffset>
                </wp:positionH>
                <wp:positionV relativeFrom="paragraph">
                  <wp:posOffset>908050</wp:posOffset>
                </wp:positionV>
                <wp:extent cx="236855" cy="269875"/>
                <wp:effectExtent l="12700" t="12700" r="24765" b="22225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855" cy="269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62.85pt;margin-top:71.5pt;height:21.25pt;width:18.65pt;z-index:251719680;mso-width-relative:page;mso-height-relative:page;" fillcolor="#FFFFFF [3201]" filled="t" stroked="t" coordsize="21600,21600" o:gfxdata="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A7MWKy2gAAAA0BAAAPAAAAAAAAAAEAIAAAACIAAABkcnMvZG93bnJldi54bWxQ&#10;SwECFAAUAAAACACHTuJA/CGRq2cCAADzBAAADgAAAAAAAAABACAAAAApAQAAZHJzL2Uyb0RvYy54&#10;bWxQSwUGAAAAAAYABgBZAQAAAgYAAAAA&#10;">
                <v:fill on="t" focussize="0,0"/>
                <v:stroke weight="2pt" color="#C0504D [3205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7671435</wp:posOffset>
                </wp:positionH>
                <wp:positionV relativeFrom="paragraph">
                  <wp:posOffset>1616710</wp:posOffset>
                </wp:positionV>
                <wp:extent cx="236855" cy="269875"/>
                <wp:effectExtent l="12700" t="12700" r="24765" b="22225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855" cy="269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04.05pt;margin-top:127.3pt;height:21.25pt;width:18.65pt;z-index:251718656;mso-width-relative:page;mso-height-relative:page;" fillcolor="#FFFFFF [3201]" filled="t" stroked="t" coordsize="21600,21600" o:gfxdata="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Fjz6I9sAAAANAQAADwAAAAAAAAABACAAAAAiAAAAZHJzL2Rvd25yZXYueG1s&#10;UEsBAhQAFAAAAAgAh07iQJy+pe5nAgAA8wQAAA4AAAAAAAAAAQAgAAAAKgEAAGRycy9lMm9Eb2Mu&#10;eG1sUEsFBgAAAAAGAAYAWQEAAAMGAAAAAA==&#10;">
                <v:fill on="t" focussize="0,0"/>
                <v:stroke weight="2pt" color="#C0504D [3205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8181975</wp:posOffset>
                </wp:positionH>
                <wp:positionV relativeFrom="paragraph">
                  <wp:posOffset>1631950</wp:posOffset>
                </wp:positionV>
                <wp:extent cx="236855" cy="269875"/>
                <wp:effectExtent l="12700" t="12700" r="24765" b="22225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855" cy="269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44.25pt;margin-top:128.5pt;height:21.25pt;width:18.65pt;z-index:251717632;mso-width-relative:page;mso-height-relative:page;" fillcolor="#FFFFFF [3201]" filled="t" stroked="t" coordsize="21600,21600" o:gfxdata="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EJ6OyNsAAAANAQAADwAAAAAAAAABACAAAAAiAAAAZHJzL2Rvd25yZXYueG1s&#10;UEsBAhQAFAAAAAgAh07iQCt/E9VnAgAA8wQAAA4AAAAAAAAAAQAgAAAAKgEAAGRycy9lMm9Eb2Mu&#10;eG1sUEsFBgAAAAAGAAYAWQEAAAMGAAAAAA==&#10;">
                <v:fill on="t" focussize="0,0"/>
                <v:stroke weight="2pt" color="#C0504D [3205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7160895</wp:posOffset>
                </wp:positionH>
                <wp:positionV relativeFrom="paragraph">
                  <wp:posOffset>1624330</wp:posOffset>
                </wp:positionV>
                <wp:extent cx="236855" cy="269875"/>
                <wp:effectExtent l="12700" t="12700" r="24765" b="2222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855" cy="269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63.85pt;margin-top:127.9pt;height:21.25pt;width:18.65pt;z-index:251716608;mso-width-relative:page;mso-height-relative:page;" fillcolor="#FFFFFF [3201]" filled="t" stroked="t" coordsize="21600,21600" o:gfxdata="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L8fuJzbAAAADQEAAA8AAAAAAAAAAQAgAAAAIgAAAGRycy9kb3ducmV2Lnht&#10;bFBLAQIUABQAAAAIAIdO4kCJVNqRaAIAAPMEAAAOAAAAAAAAAAEAIAAAACoBAABkcnMvZTJvRG9j&#10;LnhtbFBLBQYAAAAABgAGAFkBAAAEBgAAAAA=&#10;">
                <v:fill on="t" focussize="0,0"/>
                <v:stroke weight="2pt" color="#C0504D [3205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5607050</wp:posOffset>
                </wp:positionH>
                <wp:positionV relativeFrom="paragraph">
                  <wp:posOffset>313055</wp:posOffset>
                </wp:positionV>
                <wp:extent cx="1150620" cy="640080"/>
                <wp:effectExtent l="0" t="0" r="762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924550" y="1414145"/>
                          <a:ext cx="1150620" cy="640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Request information and response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41.5pt;margin-top:24.65pt;height:50.4pt;width:90.6pt;z-index:251713536;mso-width-relative:page;mso-height-relative:page;" fillcolor="#FFFFFF [3201]" filled="t" stroked="f" coordsize="21600,21600" o:gfxdata="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ARxkLZ1wAAAAsBAAAPAAAAAAAAAAEA&#10;IAAAACIAAABkcnMvZG93bnJldi54bWxQSwECFAAUAAAACACHTuJA5N4CvkkCAACcBAAADgAAAAAA&#10;AAABACAAAAAmAQAAZHJzL2Uyb0RvYy54bWxQSwUGAAAAAAYABgBZAQAA4Q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Request information and response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5530850</wp:posOffset>
                </wp:positionH>
                <wp:positionV relativeFrom="paragraph">
                  <wp:posOffset>975995</wp:posOffset>
                </wp:positionV>
                <wp:extent cx="1325880" cy="7620"/>
                <wp:effectExtent l="0" t="41910" r="0" b="571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848350" y="1863725"/>
                          <a:ext cx="1325880" cy="76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35.5pt;margin-top:76.85pt;height:0.6pt;width:104.4pt;z-index:251712512;mso-width-relative:page;mso-height-relative:page;" filled="f" stroked="t" coordsize="21600,21600" o:gfxdata="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Jyy4CfbAAAADAEAAA8AAAAAAAAA&#10;AQAgAAAAIgAAAGRycy9kb3ducmV2LnhtbFBLAQIUABQAAAAIAIdO4kChdJHBDgIAABQEAAAOAAAA&#10;AAAAAAEAIAAAACoBAABkcnMvZTJvRG9jLnhtbFBLBQYAAAAABgAGAFkBAACqBQAAAAA=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lang w:val="en-US"/>
        </w:rPr>
        <w:t xml:space="preserve">                                   </w:t>
      </w:r>
      <w:r>
        <w:drawing>
          <wp:inline distT="0" distB="0" distL="114300" distR="114300">
            <wp:extent cx="7970520" cy="1882140"/>
            <wp:effectExtent l="0" t="0" r="0" b="7620"/>
            <wp:docPr id="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970520" cy="188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2354"/>
        </w:tabs>
        <w:spacing w:before="69"/>
        <w:ind w:left="0" w:right="116" w:firstLine="0"/>
        <w:jc w:val="both"/>
      </w:pPr>
    </w:p>
    <w:tbl>
      <w:tblPr>
        <w:tblStyle w:val="8"/>
        <w:tblpPr w:leftFromText="180" w:rightFromText="180" w:vertAnchor="text" w:horzAnchor="page" w:tblpX="948" w:tblpY="234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"/>
        <w:gridCol w:w="6292"/>
        <w:gridCol w:w="1256"/>
        <w:gridCol w:w="3228"/>
        <w:gridCol w:w="11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" w:type="dxa"/>
            <w:shd w:val="clear" w:color="auto" w:fill="4F81BD" w:themeFill="accent1"/>
          </w:tcPr>
          <w:p>
            <w:pPr>
              <w:pStyle w:val="5"/>
              <w:rPr>
                <w:rFonts w:hint="default" w:ascii="Calibri" w:hAnsi="Calibri" w:cs="Calibri"/>
                <w:b w:val="0"/>
                <w:sz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/>
                <w:color w:val="FFFFFF"/>
                <w:sz w:val="20"/>
              </w:rPr>
              <w:t>No.</w:t>
            </w:r>
          </w:p>
        </w:tc>
        <w:tc>
          <w:tcPr>
            <w:tcW w:w="6292" w:type="dxa"/>
            <w:shd w:val="clear" w:color="auto" w:fill="4F81BD" w:themeFill="accent1"/>
          </w:tcPr>
          <w:p>
            <w:pPr>
              <w:pStyle w:val="5"/>
              <w:rPr>
                <w:rFonts w:hint="default" w:ascii="Calibri" w:hAnsi="Calibri" w:cs="Calibri"/>
                <w:b w:val="0"/>
                <w:sz w:val="20"/>
                <w:vertAlign w:val="baseline"/>
              </w:rPr>
            </w:pPr>
            <w:r>
              <w:rPr>
                <w:rFonts w:hint="default" w:ascii="Calibri" w:hAnsi="Calibri" w:cs="Calibri"/>
                <w:b/>
                <w:color w:val="FFFFFF"/>
                <w:sz w:val="20"/>
              </w:rPr>
              <w:tab/>
            </w:r>
            <w:r>
              <w:rPr>
                <w:rFonts w:hint="default" w:ascii="Calibri" w:hAnsi="Calibri" w:cs="Calibri"/>
                <w:b/>
                <w:color w:val="FFFFFF"/>
                <w:sz w:val="20"/>
              </w:rPr>
              <w:t>Description</w:t>
            </w:r>
          </w:p>
        </w:tc>
        <w:tc>
          <w:tcPr>
            <w:tcW w:w="1256" w:type="dxa"/>
            <w:shd w:val="clear" w:color="auto" w:fill="4F81BD" w:themeFill="accent1"/>
          </w:tcPr>
          <w:p>
            <w:pPr>
              <w:pStyle w:val="5"/>
              <w:rPr>
                <w:rFonts w:hint="default" w:ascii="Calibri" w:hAnsi="Calibri" w:cs="Calibri"/>
                <w:b w:val="0"/>
                <w:sz w:val="20"/>
                <w:vertAlign w:val="baseline"/>
              </w:rPr>
            </w:pPr>
            <w:r>
              <w:rPr>
                <w:rFonts w:hint="default" w:ascii="Calibri" w:hAnsi="Calibri" w:cs="Calibri"/>
                <w:b/>
                <w:color w:val="FFFFFF"/>
                <w:sz w:val="20"/>
              </w:rPr>
              <w:t>Type</w:t>
            </w:r>
          </w:p>
        </w:tc>
        <w:tc>
          <w:tcPr>
            <w:tcW w:w="3228" w:type="dxa"/>
            <w:shd w:val="clear" w:color="auto" w:fill="4F81BD" w:themeFill="accent1"/>
          </w:tcPr>
          <w:p>
            <w:pPr>
              <w:pStyle w:val="11"/>
              <w:spacing w:before="2"/>
              <w:rPr>
                <w:rFonts w:hint="default" w:ascii="Calibri" w:hAnsi="Calibri" w:cs="Calibri"/>
                <w:b w:val="0"/>
                <w:sz w:val="20"/>
                <w:vertAlign w:val="baseline"/>
              </w:rPr>
            </w:pPr>
            <w:r>
              <w:rPr>
                <w:rFonts w:hint="default" w:ascii="Calibri" w:hAnsi="Calibri" w:cs="Calibri"/>
                <w:b/>
                <w:color w:val="FFFFFF"/>
                <w:sz w:val="20"/>
              </w:rPr>
              <w:t>Display</w:t>
            </w:r>
            <w:r>
              <w:rPr>
                <w:rFonts w:hint="default" w:ascii="Calibri" w:hAnsi="Calibri" w:cs="Calibri"/>
                <w:b/>
                <w:color w:val="FFFFFF"/>
                <w:spacing w:val="1"/>
                <w:sz w:val="20"/>
              </w:rPr>
              <w:t xml:space="preserve"> </w:t>
            </w:r>
            <w:r>
              <w:rPr>
                <w:rFonts w:hint="default" w:ascii="Calibri" w:hAnsi="Calibri" w:cs="Calibri"/>
                <w:b/>
                <w:color w:val="FFFFFF"/>
                <w:w w:val="95"/>
                <w:sz w:val="20"/>
              </w:rPr>
              <w:t>Condition/Action</w:t>
            </w:r>
            <w:r>
              <w:rPr>
                <w:rFonts w:hint="default" w:ascii="Calibri" w:hAnsi="Calibri" w:cs="Calibri"/>
                <w:b/>
                <w:color w:val="FFFFFF"/>
                <w:w w:val="95"/>
                <w:sz w:val="20"/>
                <w:lang w:val="en-US"/>
              </w:rPr>
              <w:t xml:space="preserve"> Condition</w:t>
            </w:r>
          </w:p>
        </w:tc>
        <w:tc>
          <w:tcPr>
            <w:tcW w:w="1128" w:type="dxa"/>
            <w:shd w:val="clear" w:color="auto" w:fill="4F81BD" w:themeFill="accent1"/>
          </w:tcPr>
          <w:p>
            <w:pPr>
              <w:pStyle w:val="5"/>
              <w:rPr>
                <w:rFonts w:hint="default" w:ascii="Calibri" w:hAnsi="Calibri" w:cs="Calibri"/>
                <w:b w:val="0"/>
                <w:sz w:val="20"/>
                <w:vertAlign w:val="baseline"/>
              </w:rPr>
            </w:pPr>
            <w:r>
              <w:rPr>
                <w:rFonts w:hint="default" w:ascii="Calibri" w:hAnsi="Calibri" w:cs="Calibri"/>
                <w:b/>
                <w:color w:val="FFFFFF"/>
                <w:sz w:val="20"/>
              </w:rPr>
              <w:t>Label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93" w:hRule="atLeast"/>
        </w:trPr>
        <w:tc>
          <w:tcPr>
            <w:tcW w:w="1042" w:type="dxa"/>
            <w:shd w:val="clear" w:color="auto" w:fill="DCE6F2" w:themeFill="accent1" w:themeFillTint="32"/>
          </w:tcPr>
          <w:p>
            <w:pPr>
              <w:pStyle w:val="5"/>
              <w:rPr>
                <w:rFonts w:hint="default" w:ascii="Calibri" w:hAnsi="Calibri" w:cs="Calibri"/>
                <w:b/>
                <w:bCs/>
                <w:sz w:val="20"/>
                <w:vertAlign w:val="baseline"/>
                <w:lang w:val="en-US"/>
              </w:rPr>
            </w:pPr>
          </w:p>
        </w:tc>
        <w:tc>
          <w:tcPr>
            <w:tcW w:w="6292" w:type="dxa"/>
            <w:shd w:val="clear" w:color="auto" w:fill="DCE6F2" w:themeFill="accent1" w:themeFillTint="32"/>
          </w:tcPr>
          <w:p>
            <w:pPr>
              <w:pStyle w:val="5"/>
              <w:rPr>
                <w:rFonts w:hint="default" w:ascii="Calibri" w:hAnsi="Calibri" w:cs="Calibri"/>
                <w:b w:val="0"/>
                <w:sz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sz w:val="20"/>
                <w:vertAlign w:val="baseline"/>
                <w:lang w:val="en-US"/>
              </w:rPr>
              <w:t>Climate widget show information base on Simulator App</w:t>
            </w:r>
          </w:p>
        </w:tc>
        <w:tc>
          <w:tcPr>
            <w:tcW w:w="1256" w:type="dxa"/>
            <w:shd w:val="clear" w:color="auto" w:fill="DCE6F2" w:themeFill="accent1" w:themeFillTint="32"/>
          </w:tcPr>
          <w:p>
            <w:pPr>
              <w:pStyle w:val="5"/>
              <w:rPr>
                <w:rFonts w:hint="default" w:ascii="Calibri" w:hAnsi="Calibri" w:cs="Calibri"/>
                <w:sz w:val="20"/>
                <w:lang w:val="en-US"/>
              </w:rPr>
            </w:pPr>
          </w:p>
        </w:tc>
        <w:tc>
          <w:tcPr>
            <w:tcW w:w="3228" w:type="dxa"/>
            <w:shd w:val="clear" w:color="auto" w:fill="DCE6F2" w:themeFill="accent1" w:themeFillTint="32"/>
          </w:tcPr>
          <w:p>
            <w:pPr>
              <w:pStyle w:val="5"/>
              <w:rPr>
                <w:rFonts w:hint="default" w:ascii="Calibri" w:hAnsi="Calibri" w:cs="Calibri"/>
                <w:sz w:val="20"/>
                <w:lang w:val="en-US"/>
              </w:rPr>
            </w:pPr>
          </w:p>
        </w:tc>
        <w:tc>
          <w:tcPr>
            <w:tcW w:w="1128" w:type="dxa"/>
            <w:shd w:val="clear" w:color="auto" w:fill="DCE6F2" w:themeFill="accent1" w:themeFillTint="32"/>
          </w:tcPr>
          <w:p>
            <w:pPr>
              <w:pStyle w:val="5"/>
              <w:rPr>
                <w:rFonts w:hint="default" w:ascii="Calibri" w:hAnsi="Calibri" w:cs="Calibri"/>
                <w:b w:val="0"/>
                <w:sz w:val="2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1042" w:type="dxa"/>
            <w:shd w:val="clear" w:color="auto" w:fill="B8CCE4" w:themeFill="accent1" w:themeFillTint="66"/>
            <w:vAlign w:val="top"/>
          </w:tcPr>
          <w:p>
            <w:pPr>
              <w:pStyle w:val="5"/>
              <w:ind w:left="0" w:leftChars="0" w:right="0" w:rightChars="0"/>
              <w:rPr>
                <w:rFonts w:hint="default" w:ascii="Calibri" w:hAnsi="Calibri" w:eastAsia="Calibri Light" w:cs="Calibri"/>
                <w:b w:val="0"/>
                <w:sz w:val="20"/>
                <w:szCs w:val="36"/>
                <w:vertAlign w:val="baseline"/>
                <w:lang w:val="en-US" w:eastAsia="en-US" w:bidi="ar-SA"/>
              </w:rPr>
            </w:pPr>
            <w:r>
              <w:rPr>
                <w:rFonts w:hint="default" w:ascii="Calibri" w:hAnsi="Calibri" w:cs="Calibri"/>
                <w:b/>
                <w:bCs/>
                <w:sz w:val="20"/>
                <w:vertAlign w:val="baseline"/>
                <w:lang w:val="en-US"/>
              </w:rPr>
              <w:t>1</w:t>
            </w:r>
          </w:p>
        </w:tc>
        <w:tc>
          <w:tcPr>
            <w:tcW w:w="6292" w:type="dxa"/>
            <w:shd w:val="clear" w:color="auto" w:fill="B8CCE4" w:themeFill="accent1" w:themeFillTint="66"/>
            <w:vAlign w:val="top"/>
          </w:tcPr>
          <w:p>
            <w:pPr>
              <w:pStyle w:val="5"/>
              <w:ind w:left="0" w:leftChars="0" w:right="0" w:rightChars="0"/>
              <w:rPr>
                <w:rFonts w:hint="default" w:ascii="Calibri" w:hAnsi="Calibri" w:eastAsia="Calibri Light" w:cs="Calibri"/>
                <w:b w:val="0"/>
                <w:sz w:val="20"/>
                <w:szCs w:val="36"/>
                <w:vertAlign w:val="baseline"/>
                <w:lang w:val="en-US" w:eastAsia="en-US" w:bidi="ar-SA"/>
              </w:rPr>
            </w:pPr>
            <w:r>
              <w:rPr>
                <w:rFonts w:hint="default" w:ascii="Calibri" w:hAnsi="Calibri" w:cs="Calibri"/>
                <w:b w:val="0"/>
                <w:sz w:val="20"/>
                <w:vertAlign w:val="baseline"/>
                <w:lang w:val="en-US"/>
              </w:rPr>
              <w:t>Driver Temperature</w:t>
            </w:r>
          </w:p>
        </w:tc>
        <w:tc>
          <w:tcPr>
            <w:tcW w:w="1256" w:type="dxa"/>
            <w:shd w:val="clear" w:color="auto" w:fill="B8CCE4" w:themeFill="accent1" w:themeFillTint="66"/>
            <w:vAlign w:val="top"/>
          </w:tcPr>
          <w:p>
            <w:pPr>
              <w:pStyle w:val="5"/>
              <w:ind w:left="0" w:leftChars="0" w:right="0" w:rightChars="0"/>
              <w:rPr>
                <w:rFonts w:hint="default" w:ascii="Calibri" w:hAnsi="Calibri" w:eastAsia="Calibri Light" w:cs="Calibri"/>
                <w:b w:val="0"/>
                <w:sz w:val="20"/>
                <w:szCs w:val="36"/>
                <w:vertAlign w:val="baseline"/>
                <w:lang w:val="en-US" w:eastAsia="en-US" w:bidi="ar-SA"/>
              </w:rPr>
            </w:pPr>
            <w:r>
              <w:rPr>
                <w:rFonts w:hint="default" w:ascii="Calibri" w:hAnsi="Calibri" w:cs="Calibri"/>
                <w:sz w:val="20"/>
                <w:lang w:val="en-US"/>
              </w:rPr>
              <w:t>Text</w:t>
            </w:r>
          </w:p>
        </w:tc>
        <w:tc>
          <w:tcPr>
            <w:tcW w:w="3228" w:type="dxa"/>
            <w:shd w:val="clear" w:color="auto" w:fill="B8CCE4" w:themeFill="accent1" w:themeFillTint="66"/>
            <w:vAlign w:val="top"/>
          </w:tcPr>
          <w:p>
            <w:pPr>
              <w:pStyle w:val="5"/>
              <w:ind w:left="0" w:leftChars="0" w:right="0" w:rightChars="0"/>
              <w:rPr>
                <w:rFonts w:hint="default" w:ascii="Calibri" w:hAnsi="Calibri" w:eastAsia="Calibri Light" w:cs="Calibri"/>
                <w:b w:val="0"/>
                <w:sz w:val="20"/>
                <w:szCs w:val="36"/>
                <w:vertAlign w:val="baseline"/>
                <w:lang w:val="en-US" w:eastAsia="en-US" w:bidi="ar-SA"/>
              </w:rPr>
            </w:pPr>
            <w:r>
              <w:rPr>
                <w:rFonts w:hint="default" w:ascii="Calibri" w:hAnsi="Calibri" w:cs="Calibri"/>
                <w:sz w:val="20"/>
              </w:rPr>
              <w:t>Always</w:t>
            </w:r>
          </w:p>
        </w:tc>
        <w:tc>
          <w:tcPr>
            <w:tcW w:w="1128" w:type="dxa"/>
            <w:shd w:val="clear" w:color="auto" w:fill="B8CCE4" w:themeFill="accent1" w:themeFillTint="66"/>
            <w:vAlign w:val="top"/>
          </w:tcPr>
          <w:p>
            <w:pPr>
              <w:pStyle w:val="5"/>
              <w:ind w:left="0" w:leftChars="0" w:right="0" w:rightChars="0"/>
              <w:rPr>
                <w:rFonts w:hint="default" w:ascii="Calibri" w:hAnsi="Calibri" w:eastAsia="Calibri Light" w:cs="Calibri"/>
                <w:b w:val="0"/>
                <w:sz w:val="20"/>
                <w:szCs w:val="36"/>
                <w:vertAlign w:val="baseline"/>
                <w:lang w:val="en-US" w:eastAsia="en-US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1042" w:type="dxa"/>
            <w:shd w:val="clear" w:color="auto" w:fill="DCE6F2" w:themeFill="accent1" w:themeFillTint="32"/>
            <w:vAlign w:val="top"/>
          </w:tcPr>
          <w:p>
            <w:pPr>
              <w:pStyle w:val="5"/>
              <w:ind w:left="0" w:leftChars="0" w:right="0" w:rightChars="0"/>
              <w:rPr>
                <w:rFonts w:hint="default" w:ascii="Calibri" w:hAnsi="Calibri" w:eastAsia="Calibri Light" w:cs="Calibri"/>
                <w:b w:val="0"/>
                <w:sz w:val="20"/>
                <w:szCs w:val="36"/>
                <w:vertAlign w:val="baseline"/>
                <w:lang w:val="en-US" w:eastAsia="en-US" w:bidi="ar-SA"/>
              </w:rPr>
            </w:pPr>
            <w:r>
              <w:rPr>
                <w:rFonts w:hint="default" w:ascii="Calibri" w:hAnsi="Calibri" w:cs="Calibri"/>
                <w:b/>
                <w:bCs/>
                <w:sz w:val="20"/>
                <w:vertAlign w:val="baseline"/>
                <w:lang w:val="en-US"/>
              </w:rPr>
              <w:t>2</w:t>
            </w:r>
          </w:p>
        </w:tc>
        <w:tc>
          <w:tcPr>
            <w:tcW w:w="6292" w:type="dxa"/>
            <w:shd w:val="clear" w:color="auto" w:fill="DCE6F2" w:themeFill="accent1" w:themeFillTint="32"/>
            <w:vAlign w:val="top"/>
          </w:tcPr>
          <w:p>
            <w:pPr>
              <w:spacing w:before="0" w:line="197" w:lineRule="exact"/>
              <w:ind w:left="0" w:leftChars="0" w:right="0" w:rightChars="0"/>
              <w:jc w:val="left"/>
              <w:rPr>
                <w:rFonts w:hint="default" w:ascii="Calibri" w:hAnsi="Calibri" w:eastAsia="Calibri" w:cs="Calibri"/>
                <w:b w:val="0"/>
                <w:sz w:val="20"/>
                <w:szCs w:val="22"/>
                <w:vertAlign w:val="baseline"/>
                <w:lang w:val="en-US" w:eastAsia="en-US" w:bidi="ar-SA"/>
              </w:rPr>
            </w:pPr>
            <w:r>
              <w:rPr>
                <w:rFonts w:hint="default" w:cs="Calibri"/>
                <w:b w:val="0"/>
                <w:sz w:val="20"/>
                <w:szCs w:val="22"/>
                <w:vertAlign w:val="baseline"/>
                <w:lang w:val="en-US" w:eastAsia="en-US" w:bidi="ar-SA"/>
              </w:rPr>
              <w:t>Low/High indicator</w:t>
            </w:r>
          </w:p>
        </w:tc>
        <w:tc>
          <w:tcPr>
            <w:tcW w:w="1256" w:type="dxa"/>
            <w:shd w:val="clear" w:color="auto" w:fill="DCE6F2" w:themeFill="accent1" w:themeFillTint="32"/>
            <w:vAlign w:val="top"/>
          </w:tcPr>
          <w:p>
            <w:pPr>
              <w:pStyle w:val="5"/>
              <w:ind w:left="0" w:leftChars="0" w:right="0" w:rightChars="0"/>
              <w:rPr>
                <w:rFonts w:hint="default" w:ascii="Calibri" w:hAnsi="Calibri" w:eastAsia="Calibri Light" w:cs="Calibri"/>
                <w:b w:val="0"/>
                <w:sz w:val="20"/>
                <w:szCs w:val="36"/>
                <w:vertAlign w:val="baseline"/>
                <w:lang w:val="en-US" w:eastAsia="en-US" w:bidi="ar-SA"/>
              </w:rPr>
            </w:pPr>
            <w:r>
              <w:rPr>
                <w:rFonts w:hint="default" w:ascii="Calibri" w:hAnsi="Calibri" w:cs="Calibri"/>
                <w:sz w:val="20"/>
                <w:lang w:val="en-US"/>
              </w:rPr>
              <w:t>Text</w:t>
            </w:r>
          </w:p>
        </w:tc>
        <w:tc>
          <w:tcPr>
            <w:tcW w:w="3228" w:type="dxa"/>
            <w:shd w:val="clear" w:color="auto" w:fill="DCE6F2" w:themeFill="accent1" w:themeFillTint="32"/>
            <w:vAlign w:val="top"/>
          </w:tcPr>
          <w:p>
            <w:pPr>
              <w:pStyle w:val="5"/>
              <w:ind w:left="0" w:leftChars="0" w:right="0" w:rightChars="0"/>
              <w:rPr>
                <w:rFonts w:hint="default" w:ascii="Calibri" w:hAnsi="Calibri" w:cs="Calibri"/>
                <w:b w:val="0"/>
                <w:sz w:val="20"/>
                <w:szCs w:val="36"/>
                <w:shd w:val="clear" w:color="auto" w:fill="auto"/>
                <w:vertAlign w:val="baseline"/>
                <w:lang w:val="en-US" w:eastAsia="en-US" w:bidi="ar-SA"/>
              </w:rPr>
            </w:pPr>
            <w:r>
              <w:rPr>
                <w:rFonts w:hint="default" w:ascii="Calibri" w:hAnsi="Calibri" w:cs="Calibri"/>
                <w:b w:val="0"/>
                <w:sz w:val="20"/>
                <w:szCs w:val="36"/>
                <w:vertAlign w:val="baseline"/>
                <w:lang w:val="en-US" w:eastAsia="en-US" w:bidi="ar-SA"/>
              </w:rPr>
              <w:t>Low when (1) is equal to 16.5</w:t>
            </w:r>
            <w:r>
              <w:rPr>
                <w:rFonts w:hint="default" w:ascii="Calibri" w:hAnsi="Calibri" w:cs="Calibri"/>
                <w:b w:val="0"/>
                <w:sz w:val="20"/>
                <w:szCs w:val="36"/>
                <w:shd w:val="clear" w:color="auto" w:fill="auto"/>
                <w:vertAlign w:val="superscript"/>
                <w:lang w:val="en-US" w:eastAsia="en-US" w:bidi="ar-SA"/>
              </w:rPr>
              <w:t>o</w:t>
            </w:r>
            <w:r>
              <w:rPr>
                <w:rFonts w:hint="default" w:ascii="Calibri" w:hAnsi="Calibri" w:cs="Calibri"/>
                <w:b w:val="0"/>
                <w:sz w:val="20"/>
                <w:szCs w:val="36"/>
                <w:shd w:val="clear" w:color="auto" w:fill="auto"/>
                <w:vertAlign w:val="baseline"/>
                <w:lang w:val="en-US" w:eastAsia="en-US" w:bidi="ar-SA"/>
              </w:rPr>
              <w:t xml:space="preserve">C </w:t>
            </w:r>
          </w:p>
          <w:p>
            <w:pPr>
              <w:pStyle w:val="5"/>
              <w:ind w:left="0" w:leftChars="0" w:right="0" w:rightChars="0"/>
              <w:rPr>
                <w:rFonts w:hint="default" w:ascii="Calibri" w:hAnsi="Calibri" w:eastAsia="Calibri Light" w:cs="Calibri"/>
                <w:b w:val="0"/>
                <w:sz w:val="20"/>
                <w:szCs w:val="36"/>
                <w:vertAlign w:val="baseline"/>
                <w:lang w:val="en-US" w:eastAsia="en-US" w:bidi="ar-SA"/>
              </w:rPr>
            </w:pPr>
            <w:r>
              <w:rPr>
                <w:rFonts w:hint="default" w:ascii="Calibri" w:hAnsi="Calibri" w:cs="Calibri"/>
                <w:b w:val="0"/>
                <w:sz w:val="20"/>
                <w:szCs w:val="36"/>
                <w:shd w:val="clear" w:color="auto" w:fill="auto"/>
                <w:vertAlign w:val="baseline"/>
                <w:lang w:val="en-US" w:eastAsia="en-US" w:bidi="ar-SA"/>
              </w:rPr>
              <w:t>High when</w:t>
            </w:r>
            <w:r>
              <w:rPr>
                <w:rFonts w:hint="default" w:ascii="Calibri" w:hAnsi="Calibri" w:cs="Calibri"/>
                <w:b w:val="0"/>
                <w:sz w:val="20"/>
                <w:szCs w:val="36"/>
                <w:vertAlign w:val="baseline"/>
                <w:lang w:val="en-US" w:eastAsia="en-US" w:bidi="ar-SA"/>
              </w:rPr>
              <w:t>(1)</w:t>
            </w:r>
            <w:r>
              <w:rPr>
                <w:rFonts w:hint="default" w:ascii="Calibri" w:hAnsi="Calibri" w:cs="Calibri"/>
                <w:b w:val="0"/>
                <w:sz w:val="20"/>
                <w:szCs w:val="36"/>
                <w:shd w:val="clear" w:color="auto" w:fill="auto"/>
                <w:vertAlign w:val="baseline"/>
                <w:lang w:val="en-US" w:eastAsia="en-US" w:bidi="ar-SA"/>
              </w:rPr>
              <w:t xml:space="preserve"> equal to </w:t>
            </w:r>
            <w:r>
              <w:rPr>
                <w:rFonts w:hint="default" w:ascii="Calibri" w:hAnsi="Calibri" w:cs="Calibri"/>
                <w:b w:val="0"/>
                <w:sz w:val="20"/>
                <w:szCs w:val="36"/>
                <w:vertAlign w:val="baseline"/>
                <w:lang w:val="en-US" w:eastAsia="en-US" w:bidi="ar-SA"/>
              </w:rPr>
              <w:t>31.5</w:t>
            </w:r>
            <w:r>
              <w:rPr>
                <w:rFonts w:hint="default" w:ascii="Calibri" w:hAnsi="Calibri" w:cs="Calibri"/>
                <w:b w:val="0"/>
                <w:sz w:val="20"/>
                <w:szCs w:val="36"/>
                <w:shd w:val="clear" w:color="auto" w:fill="auto"/>
                <w:vertAlign w:val="superscript"/>
                <w:lang w:val="en-US" w:eastAsia="en-US" w:bidi="ar-SA"/>
              </w:rPr>
              <w:t>o</w:t>
            </w:r>
            <w:r>
              <w:rPr>
                <w:rFonts w:hint="default" w:ascii="Calibri" w:hAnsi="Calibri" w:cs="Calibri"/>
                <w:b w:val="0"/>
                <w:sz w:val="20"/>
                <w:szCs w:val="36"/>
                <w:shd w:val="clear" w:color="auto" w:fill="auto"/>
                <w:vertAlign w:val="baseline"/>
                <w:lang w:val="en-US" w:eastAsia="en-US" w:bidi="ar-SA"/>
              </w:rPr>
              <w:t>C</w:t>
            </w:r>
          </w:p>
        </w:tc>
        <w:tc>
          <w:tcPr>
            <w:tcW w:w="1128" w:type="dxa"/>
            <w:shd w:val="clear" w:color="auto" w:fill="DCE6F2" w:themeFill="accent1" w:themeFillTint="32"/>
            <w:vAlign w:val="top"/>
          </w:tcPr>
          <w:p>
            <w:pPr>
              <w:pStyle w:val="5"/>
              <w:ind w:left="0" w:leftChars="0" w:right="0" w:rightChars="0"/>
              <w:rPr>
                <w:rFonts w:hint="default" w:ascii="Calibri" w:hAnsi="Calibri" w:eastAsia="Calibri Light" w:cs="Calibri"/>
                <w:b w:val="0"/>
                <w:sz w:val="20"/>
                <w:szCs w:val="36"/>
                <w:vertAlign w:val="baseline"/>
                <w:lang w:val="en-US" w:eastAsia="en-US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86" w:hRule="atLeast"/>
        </w:trPr>
        <w:tc>
          <w:tcPr>
            <w:tcW w:w="1042" w:type="dxa"/>
            <w:shd w:val="clear" w:color="auto" w:fill="B8CCE4" w:themeFill="accent1" w:themeFillTint="66"/>
            <w:vAlign w:val="top"/>
          </w:tcPr>
          <w:p>
            <w:pPr>
              <w:pStyle w:val="5"/>
              <w:ind w:left="0" w:leftChars="0" w:right="0" w:rightChars="0"/>
              <w:rPr>
                <w:rFonts w:hint="default" w:ascii="Calibri" w:hAnsi="Calibri" w:eastAsia="Calibri Light" w:cs="Calibri"/>
                <w:b w:val="0"/>
                <w:sz w:val="20"/>
                <w:szCs w:val="36"/>
                <w:vertAlign w:val="baseline"/>
                <w:lang w:val="en-US" w:eastAsia="en-US" w:bidi="ar-SA"/>
              </w:rPr>
            </w:pPr>
            <w:r>
              <w:rPr>
                <w:rFonts w:hint="default" w:ascii="Calibri" w:hAnsi="Calibri" w:cs="Calibri"/>
                <w:b/>
                <w:bCs/>
                <w:sz w:val="20"/>
                <w:vertAlign w:val="baseline"/>
                <w:lang w:val="en-US"/>
              </w:rPr>
              <w:t>3</w:t>
            </w:r>
          </w:p>
        </w:tc>
        <w:tc>
          <w:tcPr>
            <w:tcW w:w="6292" w:type="dxa"/>
            <w:shd w:val="clear" w:color="auto" w:fill="B8CCE4" w:themeFill="accent1" w:themeFillTint="66"/>
            <w:vAlign w:val="top"/>
          </w:tcPr>
          <w:p>
            <w:pPr>
              <w:pStyle w:val="5"/>
              <w:ind w:left="0" w:leftChars="0" w:right="0" w:rightChars="0"/>
              <w:rPr>
                <w:rFonts w:hint="default" w:ascii="Calibri" w:hAnsi="Calibri" w:eastAsia="Calibri Light" w:cs="Calibri"/>
                <w:b w:val="0"/>
                <w:sz w:val="20"/>
                <w:szCs w:val="36"/>
                <w:vertAlign w:val="baseline"/>
                <w:lang w:val="en-US" w:eastAsia="en-US" w:bidi="ar-SA"/>
              </w:rPr>
            </w:pPr>
            <w:r>
              <w:rPr>
                <w:rFonts w:hint="default" w:ascii="Calibri" w:hAnsi="Calibri" w:cs="Calibri"/>
                <w:b w:val="0"/>
                <w:sz w:val="20"/>
                <w:vertAlign w:val="baseline"/>
                <w:lang w:val="en-US"/>
              </w:rPr>
              <w:t>AUTO mode</w:t>
            </w:r>
          </w:p>
        </w:tc>
        <w:tc>
          <w:tcPr>
            <w:tcW w:w="1256" w:type="dxa"/>
            <w:shd w:val="clear" w:color="auto" w:fill="B8CCE4" w:themeFill="accent1" w:themeFillTint="66"/>
            <w:vAlign w:val="top"/>
          </w:tcPr>
          <w:p>
            <w:pPr>
              <w:pStyle w:val="5"/>
              <w:ind w:left="0" w:leftChars="0" w:right="0" w:rightChars="0"/>
              <w:rPr>
                <w:rFonts w:hint="default" w:ascii="Calibri" w:hAnsi="Calibri" w:eastAsia="Calibri Light" w:cs="Calibri"/>
                <w:b w:val="0"/>
                <w:sz w:val="20"/>
                <w:szCs w:val="36"/>
                <w:vertAlign w:val="baseline"/>
                <w:lang w:val="en-US" w:eastAsia="en-US" w:bidi="ar-SA"/>
              </w:rPr>
            </w:pPr>
            <w:r>
              <w:rPr>
                <w:rFonts w:hint="default" w:ascii="Calibri" w:hAnsi="Calibri" w:cs="Calibri"/>
                <w:sz w:val="20"/>
                <w:lang w:val="en-US"/>
              </w:rPr>
              <w:t>Text</w:t>
            </w:r>
          </w:p>
        </w:tc>
        <w:tc>
          <w:tcPr>
            <w:tcW w:w="3228" w:type="dxa"/>
            <w:shd w:val="clear" w:color="auto" w:fill="B8CCE4" w:themeFill="accent1" w:themeFillTint="66"/>
            <w:vAlign w:val="top"/>
          </w:tcPr>
          <w:p>
            <w:pPr>
              <w:pStyle w:val="5"/>
              <w:ind w:left="0" w:leftChars="0" w:right="0" w:rightChars="0"/>
              <w:rPr>
                <w:rFonts w:hint="default" w:ascii="Calibri" w:hAnsi="Calibri" w:eastAsia="Calibri Light" w:cs="Calibri"/>
                <w:b w:val="0"/>
                <w:sz w:val="20"/>
                <w:szCs w:val="36"/>
                <w:vertAlign w:val="baseline"/>
                <w:lang w:val="en-US" w:eastAsia="en-US" w:bidi="ar-SA"/>
              </w:rPr>
            </w:pPr>
            <w:r>
              <w:rPr>
                <w:rFonts w:hint="default" w:ascii="Calibri" w:hAnsi="Calibri" w:cs="Calibri"/>
                <w:sz w:val="20"/>
              </w:rPr>
              <w:t>Always</w:t>
            </w:r>
          </w:p>
        </w:tc>
        <w:tc>
          <w:tcPr>
            <w:tcW w:w="1128" w:type="dxa"/>
            <w:shd w:val="clear" w:color="auto" w:fill="B8CCE4" w:themeFill="accent1" w:themeFillTint="66"/>
          </w:tcPr>
          <w:p>
            <w:pPr>
              <w:pStyle w:val="5"/>
              <w:rPr>
                <w:rFonts w:hint="default" w:ascii="Calibri" w:hAnsi="Calibri" w:cs="Calibri"/>
                <w:b w:val="0"/>
                <w:sz w:val="20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" w:type="dxa"/>
            <w:shd w:val="clear" w:color="auto" w:fill="DCE6F2" w:themeFill="accent1" w:themeFillTint="32"/>
            <w:vAlign w:val="top"/>
          </w:tcPr>
          <w:p>
            <w:pPr>
              <w:pStyle w:val="5"/>
              <w:ind w:left="0" w:leftChars="0" w:right="0" w:rightChars="0"/>
              <w:rPr>
                <w:rFonts w:hint="default" w:ascii="Calibri" w:hAnsi="Calibri" w:eastAsia="Calibri Light" w:cs="Calibri"/>
                <w:b/>
                <w:bCs/>
                <w:sz w:val="20"/>
                <w:szCs w:val="36"/>
                <w:vertAlign w:val="baseline"/>
                <w:lang w:val="en-US" w:eastAsia="en-US" w:bidi="ar-SA"/>
              </w:rPr>
            </w:pPr>
            <w:r>
              <w:rPr>
                <w:rFonts w:hint="default" w:ascii="Calibri" w:hAnsi="Calibri" w:cs="Calibri"/>
                <w:b/>
                <w:bCs/>
                <w:sz w:val="20"/>
                <w:vertAlign w:val="baseline"/>
                <w:lang w:val="en-US"/>
              </w:rPr>
              <w:t>4</w:t>
            </w:r>
          </w:p>
        </w:tc>
        <w:tc>
          <w:tcPr>
            <w:tcW w:w="6292" w:type="dxa"/>
            <w:shd w:val="clear" w:color="auto" w:fill="DCE6F2" w:themeFill="accent1" w:themeFillTint="32"/>
            <w:vAlign w:val="top"/>
          </w:tcPr>
          <w:p>
            <w:pPr>
              <w:pStyle w:val="5"/>
              <w:ind w:left="0" w:leftChars="0" w:right="0" w:rightChars="0"/>
              <w:rPr>
                <w:rFonts w:hint="default" w:ascii="Calibri" w:hAnsi="Calibri" w:eastAsia="Calibri Light" w:cs="Calibri"/>
                <w:b w:val="0"/>
                <w:sz w:val="20"/>
                <w:szCs w:val="36"/>
                <w:vertAlign w:val="baseline"/>
                <w:lang w:val="en-US" w:eastAsia="en-US" w:bidi="ar-SA"/>
              </w:rPr>
            </w:pPr>
            <w:r>
              <w:rPr>
                <w:rFonts w:hint="default" w:ascii="Calibri" w:hAnsi="Calibri" w:cs="Calibri"/>
                <w:b w:val="0"/>
                <w:sz w:val="20"/>
                <w:vertAlign w:val="baseline"/>
                <w:lang w:val="en-US"/>
              </w:rPr>
              <w:t>Outside temperature</w:t>
            </w:r>
          </w:p>
        </w:tc>
        <w:tc>
          <w:tcPr>
            <w:tcW w:w="1256" w:type="dxa"/>
            <w:shd w:val="clear" w:color="auto" w:fill="DCE6F2" w:themeFill="accent1" w:themeFillTint="32"/>
            <w:vAlign w:val="top"/>
          </w:tcPr>
          <w:p>
            <w:pPr>
              <w:pStyle w:val="5"/>
              <w:ind w:left="0" w:leftChars="0" w:right="0" w:rightChars="0"/>
              <w:rPr>
                <w:rFonts w:hint="default" w:ascii="Calibri" w:hAnsi="Calibri" w:eastAsia="Calibri Light" w:cs="Calibri"/>
                <w:sz w:val="20"/>
                <w:szCs w:val="36"/>
                <w:lang w:val="en-US" w:eastAsia="en-US" w:bidi="ar-SA"/>
              </w:rPr>
            </w:pPr>
            <w:r>
              <w:rPr>
                <w:rFonts w:hint="default" w:ascii="Calibri" w:hAnsi="Calibri" w:cs="Calibri"/>
                <w:sz w:val="20"/>
                <w:lang w:val="en-US"/>
              </w:rPr>
              <w:t>Text</w:t>
            </w:r>
          </w:p>
        </w:tc>
        <w:tc>
          <w:tcPr>
            <w:tcW w:w="3228" w:type="dxa"/>
            <w:shd w:val="clear" w:color="auto" w:fill="DCE6F2" w:themeFill="accent1" w:themeFillTint="32"/>
            <w:vAlign w:val="top"/>
          </w:tcPr>
          <w:p>
            <w:pPr>
              <w:pStyle w:val="5"/>
              <w:ind w:left="0" w:leftChars="0" w:right="0" w:rightChars="0"/>
              <w:rPr>
                <w:rFonts w:hint="default" w:ascii="Calibri" w:hAnsi="Calibri" w:eastAsia="Calibri Light" w:cs="Calibri"/>
                <w:sz w:val="20"/>
                <w:szCs w:val="36"/>
                <w:lang w:val="en-US" w:eastAsia="en-US" w:bidi="ar-SA"/>
              </w:rPr>
            </w:pPr>
            <w:r>
              <w:rPr>
                <w:rFonts w:hint="default" w:ascii="Calibri" w:hAnsi="Calibri" w:cs="Calibri"/>
                <w:sz w:val="20"/>
              </w:rPr>
              <w:t>Always</w:t>
            </w:r>
          </w:p>
        </w:tc>
        <w:tc>
          <w:tcPr>
            <w:tcW w:w="1128" w:type="dxa"/>
            <w:shd w:val="clear" w:color="auto" w:fill="DCE6F2" w:themeFill="accent1" w:themeFillTint="32"/>
          </w:tcPr>
          <w:p>
            <w:pPr>
              <w:pStyle w:val="5"/>
              <w:rPr>
                <w:rFonts w:hint="default" w:ascii="Calibri" w:hAnsi="Calibri" w:cs="Calibri"/>
                <w:b w:val="0"/>
                <w:sz w:val="20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" w:type="dxa"/>
            <w:shd w:val="clear" w:color="auto" w:fill="B8CCE4" w:themeFill="accent1" w:themeFillTint="66"/>
            <w:vAlign w:val="top"/>
          </w:tcPr>
          <w:p>
            <w:pPr>
              <w:pStyle w:val="5"/>
              <w:ind w:left="0" w:leftChars="0" w:right="0" w:rightChars="0"/>
              <w:rPr>
                <w:rFonts w:hint="default" w:ascii="Calibri" w:hAnsi="Calibri" w:eastAsia="Calibri Light" w:cs="Calibri"/>
                <w:b/>
                <w:bCs/>
                <w:sz w:val="20"/>
                <w:szCs w:val="36"/>
                <w:vertAlign w:val="baseline"/>
                <w:lang w:val="en-US" w:eastAsia="en-US" w:bidi="ar-SA"/>
              </w:rPr>
            </w:pPr>
            <w:r>
              <w:rPr>
                <w:rFonts w:hint="default" w:ascii="Calibri" w:hAnsi="Calibri" w:cs="Calibri"/>
                <w:b/>
                <w:bCs/>
                <w:sz w:val="20"/>
                <w:vertAlign w:val="baseline"/>
                <w:lang w:val="en-US"/>
              </w:rPr>
              <w:t>5</w:t>
            </w:r>
          </w:p>
        </w:tc>
        <w:tc>
          <w:tcPr>
            <w:tcW w:w="6292" w:type="dxa"/>
            <w:shd w:val="clear" w:color="auto" w:fill="B8CCE4" w:themeFill="accent1" w:themeFillTint="66"/>
            <w:vAlign w:val="top"/>
          </w:tcPr>
          <w:p>
            <w:pPr>
              <w:pStyle w:val="5"/>
              <w:ind w:left="0" w:leftChars="0" w:right="0" w:rightChars="0"/>
              <w:rPr>
                <w:rFonts w:hint="default" w:ascii="Calibri" w:hAnsi="Calibri" w:eastAsia="Calibri Light" w:cs="Calibri"/>
                <w:b w:val="0"/>
                <w:sz w:val="20"/>
                <w:szCs w:val="36"/>
                <w:vertAlign w:val="baseline"/>
                <w:lang w:val="en-US" w:eastAsia="en-US" w:bidi="ar-SA"/>
              </w:rPr>
            </w:pPr>
            <w:r>
              <w:rPr>
                <w:rFonts w:hint="default" w:ascii="Calibri" w:hAnsi="Calibri" w:cs="Calibri"/>
                <w:b w:val="0"/>
                <w:sz w:val="20"/>
                <w:vertAlign w:val="baseline"/>
                <w:lang w:val="en-US"/>
              </w:rPr>
              <w:t>SYNC mode</w:t>
            </w:r>
          </w:p>
        </w:tc>
        <w:tc>
          <w:tcPr>
            <w:tcW w:w="1256" w:type="dxa"/>
            <w:shd w:val="clear" w:color="auto" w:fill="B8CCE4" w:themeFill="accent1" w:themeFillTint="66"/>
            <w:vAlign w:val="top"/>
          </w:tcPr>
          <w:p>
            <w:pPr>
              <w:pStyle w:val="5"/>
              <w:ind w:left="0" w:leftChars="0" w:right="0" w:rightChars="0"/>
              <w:rPr>
                <w:rFonts w:hint="default" w:ascii="Calibri" w:hAnsi="Calibri" w:eastAsia="Calibri Light" w:cs="Calibri"/>
                <w:sz w:val="20"/>
                <w:szCs w:val="36"/>
                <w:lang w:val="en-US" w:eastAsia="en-US" w:bidi="ar-SA"/>
              </w:rPr>
            </w:pPr>
            <w:r>
              <w:rPr>
                <w:rFonts w:hint="default" w:ascii="Calibri" w:hAnsi="Calibri" w:cs="Calibri"/>
                <w:sz w:val="20"/>
                <w:lang w:val="en-US"/>
              </w:rPr>
              <w:t>Text</w:t>
            </w:r>
          </w:p>
        </w:tc>
        <w:tc>
          <w:tcPr>
            <w:tcW w:w="3228" w:type="dxa"/>
            <w:shd w:val="clear" w:color="auto" w:fill="B8CCE4" w:themeFill="accent1" w:themeFillTint="66"/>
            <w:vAlign w:val="top"/>
          </w:tcPr>
          <w:p>
            <w:pPr>
              <w:pStyle w:val="5"/>
              <w:ind w:left="0" w:leftChars="0" w:right="0" w:rightChars="0"/>
              <w:rPr>
                <w:rFonts w:hint="default" w:ascii="Calibri" w:hAnsi="Calibri" w:eastAsia="Calibri Light" w:cs="Calibri"/>
                <w:sz w:val="20"/>
                <w:szCs w:val="36"/>
                <w:lang w:val="en-US" w:eastAsia="en-US" w:bidi="ar-SA"/>
              </w:rPr>
            </w:pPr>
            <w:r>
              <w:rPr>
                <w:rFonts w:hint="default" w:ascii="Calibri" w:hAnsi="Calibri" w:cs="Calibri"/>
                <w:sz w:val="20"/>
              </w:rPr>
              <w:t>Always</w:t>
            </w:r>
          </w:p>
        </w:tc>
        <w:tc>
          <w:tcPr>
            <w:tcW w:w="1128" w:type="dxa"/>
            <w:shd w:val="clear" w:color="auto" w:fill="B8CCE4" w:themeFill="accent1" w:themeFillTint="66"/>
          </w:tcPr>
          <w:p>
            <w:pPr>
              <w:pStyle w:val="5"/>
              <w:rPr>
                <w:rFonts w:hint="default" w:ascii="Calibri" w:hAnsi="Calibri" w:cs="Calibri"/>
                <w:b w:val="0"/>
                <w:sz w:val="20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" w:type="dxa"/>
            <w:shd w:val="clear" w:color="auto" w:fill="DCE6F2" w:themeFill="accent1" w:themeFillTint="32"/>
            <w:vAlign w:val="top"/>
          </w:tcPr>
          <w:p>
            <w:pPr>
              <w:pStyle w:val="5"/>
              <w:ind w:left="0" w:leftChars="0" w:right="0" w:rightChars="0"/>
              <w:rPr>
                <w:rFonts w:hint="default" w:ascii="Calibri" w:hAnsi="Calibri" w:eastAsia="Calibri Light" w:cs="Calibri"/>
                <w:b/>
                <w:bCs/>
                <w:sz w:val="20"/>
                <w:szCs w:val="36"/>
                <w:vertAlign w:val="baseline"/>
                <w:lang w:val="en-US" w:eastAsia="en-US" w:bidi="ar-SA"/>
              </w:rPr>
            </w:pPr>
            <w:r>
              <w:rPr>
                <w:rFonts w:hint="default" w:ascii="Calibri" w:hAnsi="Calibri" w:cs="Calibri"/>
                <w:b/>
                <w:bCs/>
                <w:sz w:val="20"/>
                <w:vertAlign w:val="baseline"/>
                <w:lang w:val="en-US"/>
              </w:rPr>
              <w:t>6</w:t>
            </w:r>
          </w:p>
        </w:tc>
        <w:tc>
          <w:tcPr>
            <w:tcW w:w="6292" w:type="dxa"/>
            <w:shd w:val="clear" w:color="auto" w:fill="DCE6F2" w:themeFill="accent1" w:themeFillTint="32"/>
            <w:vAlign w:val="top"/>
          </w:tcPr>
          <w:p>
            <w:pPr>
              <w:pStyle w:val="5"/>
              <w:ind w:left="0" w:leftChars="0" w:right="0" w:rightChars="0"/>
              <w:rPr>
                <w:rFonts w:hint="default" w:ascii="Calibri" w:hAnsi="Calibri" w:eastAsia="Calibri Light" w:cs="Calibri"/>
                <w:b w:val="0"/>
                <w:sz w:val="20"/>
                <w:szCs w:val="36"/>
                <w:vertAlign w:val="baseline"/>
                <w:lang w:val="en-US" w:eastAsia="en-US" w:bidi="ar-SA"/>
              </w:rPr>
            </w:pPr>
            <w:r>
              <w:rPr>
                <w:rFonts w:hint="default" w:ascii="Calibri" w:hAnsi="Calibri" w:cs="Calibri"/>
                <w:b w:val="0"/>
                <w:sz w:val="20"/>
                <w:vertAlign w:val="baseline"/>
                <w:lang w:val="en-US"/>
              </w:rPr>
              <w:t>Passenger temperature</w:t>
            </w:r>
          </w:p>
        </w:tc>
        <w:tc>
          <w:tcPr>
            <w:tcW w:w="1256" w:type="dxa"/>
            <w:shd w:val="clear" w:color="auto" w:fill="DCE6F2" w:themeFill="accent1" w:themeFillTint="32"/>
            <w:vAlign w:val="top"/>
          </w:tcPr>
          <w:p>
            <w:pPr>
              <w:pStyle w:val="5"/>
              <w:ind w:left="0" w:leftChars="0" w:right="0" w:rightChars="0"/>
              <w:rPr>
                <w:rFonts w:hint="default" w:ascii="Calibri" w:hAnsi="Calibri" w:eastAsia="Calibri Light" w:cs="Calibri"/>
                <w:sz w:val="20"/>
                <w:szCs w:val="36"/>
                <w:lang w:val="en-US" w:eastAsia="en-US" w:bidi="ar-SA"/>
              </w:rPr>
            </w:pPr>
            <w:r>
              <w:rPr>
                <w:rFonts w:hint="default" w:ascii="Calibri" w:hAnsi="Calibri" w:cs="Calibri"/>
                <w:sz w:val="20"/>
                <w:lang w:val="en-US"/>
              </w:rPr>
              <w:t>Text</w:t>
            </w:r>
          </w:p>
        </w:tc>
        <w:tc>
          <w:tcPr>
            <w:tcW w:w="3228" w:type="dxa"/>
            <w:shd w:val="clear" w:color="auto" w:fill="DCE6F2" w:themeFill="accent1" w:themeFillTint="32"/>
            <w:vAlign w:val="top"/>
          </w:tcPr>
          <w:p>
            <w:pPr>
              <w:pStyle w:val="5"/>
              <w:ind w:left="0" w:leftChars="0" w:right="0" w:rightChars="0"/>
              <w:rPr>
                <w:rFonts w:hint="default" w:ascii="Calibri" w:hAnsi="Calibri" w:eastAsia="Calibri Light" w:cs="Calibri"/>
                <w:sz w:val="20"/>
                <w:szCs w:val="36"/>
                <w:lang w:val="en-US" w:eastAsia="en-US" w:bidi="ar-SA"/>
              </w:rPr>
            </w:pPr>
            <w:r>
              <w:rPr>
                <w:rFonts w:hint="default" w:ascii="Calibri" w:hAnsi="Calibri" w:cs="Calibri"/>
                <w:sz w:val="20"/>
              </w:rPr>
              <w:t>Always</w:t>
            </w:r>
          </w:p>
        </w:tc>
        <w:tc>
          <w:tcPr>
            <w:tcW w:w="1128" w:type="dxa"/>
            <w:shd w:val="clear" w:color="auto" w:fill="DCE6F2" w:themeFill="accent1" w:themeFillTint="32"/>
          </w:tcPr>
          <w:p>
            <w:pPr>
              <w:pStyle w:val="5"/>
              <w:rPr>
                <w:rFonts w:hint="default" w:ascii="Calibri" w:hAnsi="Calibri" w:cs="Calibri"/>
                <w:b w:val="0"/>
                <w:sz w:val="20"/>
                <w:vertAlign w:val="baseline"/>
                <w:lang w:val="en-US"/>
              </w:rPr>
            </w:pPr>
          </w:p>
        </w:tc>
      </w:tr>
    </w:tbl>
    <w:p>
      <w:pPr>
        <w:tabs>
          <w:tab w:val="left" w:pos="2354"/>
        </w:tabs>
        <w:spacing w:before="69"/>
        <w:ind w:left="0" w:right="116" w:firstLine="0"/>
        <w:jc w:val="both"/>
      </w:pPr>
    </w:p>
    <w:p>
      <w:pPr>
        <w:tabs>
          <w:tab w:val="left" w:pos="2354"/>
        </w:tabs>
        <w:spacing w:before="69"/>
        <w:ind w:left="0" w:right="116" w:firstLine="0"/>
        <w:jc w:val="both"/>
        <w:rPr>
          <w:rFonts w:hint="default"/>
          <w:lang w:val="en-US"/>
        </w:rPr>
      </w:pPr>
    </w:p>
    <w:p>
      <w:pPr>
        <w:tabs>
          <w:tab w:val="left" w:pos="2354"/>
        </w:tabs>
        <w:spacing w:before="69"/>
        <w:ind w:left="0" w:right="116" w:firstLine="0"/>
        <w:jc w:val="both"/>
        <w:rPr>
          <w:rFonts w:hint="default"/>
          <w:lang w:val="en-US"/>
        </w:rPr>
      </w:pPr>
    </w:p>
    <w:p>
      <w:pPr>
        <w:tabs>
          <w:tab w:val="left" w:pos="2354"/>
        </w:tabs>
        <w:spacing w:before="69"/>
        <w:ind w:left="0" w:right="116" w:firstLine="0"/>
        <w:jc w:val="both"/>
        <w:rPr>
          <w:rFonts w:hint="default"/>
          <w:lang w:val="en-US"/>
        </w:rPr>
      </w:pPr>
    </w:p>
    <w:p>
      <w:pPr>
        <w:tabs>
          <w:tab w:val="left" w:pos="2354"/>
        </w:tabs>
        <w:spacing w:before="69"/>
        <w:ind w:left="0" w:right="116" w:firstLine="0"/>
        <w:jc w:val="both"/>
        <w:rPr>
          <w:rFonts w:hint="default"/>
          <w:lang w:val="en-US"/>
        </w:rPr>
      </w:pPr>
    </w:p>
    <w:p>
      <w:pPr>
        <w:tabs>
          <w:tab w:val="left" w:pos="2354"/>
        </w:tabs>
        <w:spacing w:before="69"/>
        <w:ind w:left="0" w:right="116" w:firstLine="0"/>
        <w:jc w:val="both"/>
        <w:rPr>
          <w:rFonts w:hint="default"/>
          <w:lang w:val="en-US"/>
        </w:rPr>
      </w:pPr>
    </w:p>
    <w:p>
      <w:pPr>
        <w:tabs>
          <w:tab w:val="left" w:pos="2354"/>
        </w:tabs>
        <w:spacing w:before="69"/>
        <w:ind w:left="0" w:right="116" w:firstLine="0"/>
        <w:jc w:val="both"/>
        <w:rPr>
          <w:rFonts w:hint="default"/>
          <w:lang w:val="en-US"/>
        </w:rPr>
      </w:pPr>
    </w:p>
    <w:p>
      <w:pPr>
        <w:tabs>
          <w:tab w:val="left" w:pos="2354"/>
        </w:tabs>
        <w:spacing w:before="69"/>
        <w:ind w:left="0" w:right="116" w:firstLine="0"/>
        <w:jc w:val="both"/>
        <w:rPr>
          <w:rFonts w:hint="default"/>
          <w:lang w:val="en-US"/>
        </w:rPr>
      </w:pPr>
    </w:p>
    <w:p>
      <w:pPr>
        <w:tabs>
          <w:tab w:val="left" w:pos="2354"/>
        </w:tabs>
        <w:spacing w:before="69"/>
        <w:ind w:left="0" w:right="116" w:firstLine="0"/>
        <w:jc w:val="both"/>
        <w:rPr>
          <w:rFonts w:hint="default"/>
          <w:lang w:val="en-US"/>
        </w:rPr>
      </w:pPr>
    </w:p>
    <w:p>
      <w:pPr>
        <w:tabs>
          <w:tab w:val="left" w:pos="2354"/>
        </w:tabs>
        <w:spacing w:before="69"/>
        <w:ind w:left="0" w:right="116" w:firstLine="0"/>
        <w:jc w:val="both"/>
        <w:rPr>
          <w:rFonts w:hint="default"/>
          <w:lang w:val="en-US"/>
        </w:rPr>
      </w:pPr>
    </w:p>
    <w:p>
      <w:pPr>
        <w:tabs>
          <w:tab w:val="left" w:pos="2354"/>
        </w:tabs>
        <w:spacing w:before="69"/>
        <w:ind w:left="0" w:right="116" w:firstLine="0"/>
        <w:jc w:val="both"/>
        <w:rPr>
          <w:rFonts w:hint="default"/>
          <w:lang w:val="en-US"/>
        </w:rPr>
      </w:pPr>
    </w:p>
    <w:p>
      <w:pPr>
        <w:tabs>
          <w:tab w:val="left" w:pos="2354"/>
        </w:tabs>
        <w:spacing w:before="69"/>
        <w:ind w:left="0" w:right="116" w:firstLine="0"/>
        <w:jc w:val="both"/>
        <w:rPr>
          <w:rFonts w:hint="default"/>
          <w:lang w:val="en-US"/>
        </w:rPr>
      </w:pPr>
    </w:p>
    <w:p>
      <w:pPr>
        <w:tabs>
          <w:tab w:val="left" w:pos="2354"/>
        </w:tabs>
        <w:spacing w:before="69"/>
        <w:ind w:left="0" w:right="116" w:firstLine="0"/>
        <w:jc w:val="both"/>
        <w:rPr>
          <w:rFonts w:hint="default"/>
          <w:lang w:val="en-US"/>
        </w:rPr>
      </w:pPr>
    </w:p>
    <w:p>
      <w:pPr>
        <w:tabs>
          <w:tab w:val="left" w:pos="2354"/>
        </w:tabs>
        <w:spacing w:before="69"/>
        <w:ind w:left="0" w:right="116" w:firstLine="0"/>
        <w:jc w:val="both"/>
        <w:rPr>
          <w:rFonts w:hint="default"/>
          <w:lang w:val="en-US"/>
        </w:rPr>
      </w:pPr>
    </w:p>
    <w:p>
      <w:pPr>
        <w:tabs>
          <w:tab w:val="left" w:pos="2354"/>
        </w:tabs>
        <w:spacing w:before="69"/>
        <w:ind w:left="0" w:right="116" w:firstLine="0"/>
        <w:jc w:val="both"/>
        <w:rPr>
          <w:rFonts w:hint="default"/>
          <w:lang w:val="en-US"/>
        </w:rPr>
      </w:pPr>
    </w:p>
    <w:p>
      <w:pPr>
        <w:pStyle w:val="10"/>
        <w:numPr>
          <w:ilvl w:val="0"/>
          <w:numId w:val="0"/>
        </w:numPr>
        <w:tabs>
          <w:tab w:val="left" w:pos="1941"/>
        </w:tabs>
        <w:spacing w:before="0" w:after="0" w:line="240" w:lineRule="auto"/>
        <w:ind w:left="1318" w:leftChars="0" w:right="0" w:rightChars="0"/>
        <w:jc w:val="left"/>
        <w:rPr>
          <w:b w:val="0"/>
          <w:sz w:val="36"/>
        </w:rPr>
      </w:pPr>
      <w:r>
        <w:rPr>
          <w:rFonts w:hint="default"/>
          <w:b w:val="0"/>
          <w:sz w:val="36"/>
          <w:lang w:val="en-US"/>
        </w:rPr>
        <w:t>2.6. Map Application to Map widget</w:t>
      </w:r>
    </w:p>
    <w:p>
      <w:pPr>
        <w:pStyle w:val="10"/>
        <w:numPr>
          <w:ilvl w:val="0"/>
          <w:numId w:val="0"/>
        </w:numPr>
        <w:tabs>
          <w:tab w:val="left" w:pos="1941"/>
        </w:tabs>
        <w:spacing w:before="0" w:after="0" w:line="240" w:lineRule="auto"/>
        <w:ind w:left="1318" w:leftChars="0" w:right="0" w:rightChars="0"/>
        <w:jc w:val="center"/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6643370</wp:posOffset>
                </wp:positionH>
                <wp:positionV relativeFrom="paragraph">
                  <wp:posOffset>1048385</wp:posOffset>
                </wp:positionV>
                <wp:extent cx="1273175" cy="1270"/>
                <wp:effectExtent l="0" t="48260" r="6985" b="571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3175" cy="12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523.1pt;margin-top:82.55pt;height:0.1pt;width:100.25pt;z-index:251741184;mso-width-relative:page;mso-height-relative:page;" filled="f" stroked="t" coordsize="21600,21600" o:gfxdata="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u7/Y5NsAAAANAQAADwAAAAAAAAABACAAAAAiAAAAZHJzL2Rv&#10;d25yZXYueG1sUEsBAhQAFAAAAAgAh07iQBbX7SX+AQAACAQAAA4AAAAAAAAAAQAgAAAAKgEAAGRy&#10;cy9lMm9Eb2MueG1sUEsFBgAAAAAGAAYAWQEAAJoFAAAAAA==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3883025</wp:posOffset>
                </wp:positionH>
                <wp:positionV relativeFrom="paragraph">
                  <wp:posOffset>1032510</wp:posOffset>
                </wp:positionV>
                <wp:extent cx="777240" cy="7620"/>
                <wp:effectExtent l="0" t="48260" r="0" b="5080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7240" cy="76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05.75pt;margin-top:81.3pt;height:0.6pt;width:61.2pt;z-index:251740160;mso-width-relative:page;mso-height-relative:page;" filled="f" stroked="t" coordsize="21600,21600" o:gfxdata="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Dw4F8l2gAAAAsBAAAPAAAAAAAAAAEAIAAAACIA&#10;AABkcnMvZG93bnJldi54bWxQSwECFAAUAAAACACHTuJAdHioqQcCAAARBAAADgAAAAAAAAABACAA&#10;AAApAQAAZHJzL2Uyb0RvYy54bWxQSwUGAAAAAAYABgBZAQAAogUAAAAA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drawing>
          <wp:inline distT="0" distB="0" distL="114300" distR="114300">
            <wp:extent cx="7932420" cy="1943100"/>
            <wp:effectExtent l="0" t="0" r="7620" b="7620"/>
            <wp:docPr id="9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Picture 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93242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6750050</wp:posOffset>
                </wp:positionH>
                <wp:positionV relativeFrom="paragraph">
                  <wp:posOffset>285750</wp:posOffset>
                </wp:positionV>
                <wp:extent cx="1150620" cy="640080"/>
                <wp:effectExtent l="0" t="0" r="7620" b="0"/>
                <wp:wrapNone/>
                <wp:docPr id="97" name="Text Box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0620" cy="640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Request information and response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31.5pt;margin-top:22.5pt;height:50.4pt;width:90.6pt;z-index:251735040;mso-width-relative:page;mso-height-relative:page;" fillcolor="#FFFFFF [3201]" filled="t" stroked="f" coordsize="21600,21600" o:gfxdata="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OhV0EnWAAAADAEAAA8AAAAAAAAAAQAgAAAAIgAAAGRy&#10;cy9kb3ducmV2LnhtbFBLAQIUABQAAAAIAIdO4kD1VsF/QAIAAJAEAAAOAAAAAAAAAAEAIAAAACUB&#10;AABkcnMvZTJvRG9jLnhtbFBLBQYAAAAABgAGAFkBAADX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Request information and response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3869055</wp:posOffset>
                </wp:positionH>
                <wp:positionV relativeFrom="paragraph">
                  <wp:posOffset>548640</wp:posOffset>
                </wp:positionV>
                <wp:extent cx="898525" cy="419735"/>
                <wp:effectExtent l="0" t="0" r="635" b="6985"/>
                <wp:wrapNone/>
                <wp:docPr id="99" name="Text Box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8525" cy="4197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Send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4.65pt;margin-top:43.2pt;height:33.05pt;width:70.75pt;z-index:251737088;mso-width-relative:page;mso-height-relative:page;" fillcolor="#FFFFFF [3201]" filled="t" stroked="f" coordsize="21600,21600" o:gfxdata="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/czPsdYAAAAKAQAADwAAAAAAAAABACAAAAAiAAAAZHJz&#10;L2Rvd25yZXYueG1sUEsBAhQAFAAAAAgAh07iQNGghNU/AgAAjwQAAA4AAAAAAAAAAQAgAAAAJQEA&#10;AGRycy9lMm9Eb2MueG1sUEsFBgAAAAAGAAYAWQEAANY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Send Information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8169275</wp:posOffset>
                </wp:positionH>
                <wp:positionV relativeFrom="paragraph">
                  <wp:posOffset>422910</wp:posOffset>
                </wp:positionV>
                <wp:extent cx="1769745" cy="1066800"/>
                <wp:effectExtent l="0" t="0" r="13335" b="0"/>
                <wp:wrapNone/>
                <wp:docPr id="95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9745" cy="106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52"/>
                                <w:szCs w:val="52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52"/>
                                <w:szCs w:val="52"/>
                                <w:lang w:val="en-US"/>
                              </w:rPr>
                              <w:t>Map Widget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43.25pt;margin-top:33.3pt;height:84pt;width:139.35pt;z-index:251732992;mso-width-relative:page;mso-height-relative:page;" fillcolor="#FFFFFF [3201]" filled="t" stroked="f" coordsize="21600,21600" o:gfxdata="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PlpfiTWAAAADAEAAA8AAAAAAAAAAQAgAAAAIgAA&#10;AGRycy9kb3ducmV2LnhtbFBLAQIUABQAAAAIAIdO4kDh02HKQwIAAJEEAAAOAAAAAAAAAAEAIAAA&#10;ACUBAABkcnMvZTJvRG9jLnhtbFBLBQYAAAAABgAGAFkBAADa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52"/>
                          <w:szCs w:val="52"/>
                          <w:lang w:val="en-US"/>
                        </w:rPr>
                      </w:pPr>
                      <w:r>
                        <w:rPr>
                          <w:rFonts w:hint="default"/>
                          <w:sz w:val="52"/>
                          <w:szCs w:val="52"/>
                          <w:lang w:val="en-US"/>
                        </w:rPr>
                        <w:t>Map Widget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2379345</wp:posOffset>
                </wp:positionH>
                <wp:positionV relativeFrom="paragraph">
                  <wp:posOffset>558165</wp:posOffset>
                </wp:positionV>
                <wp:extent cx="1261110" cy="1049020"/>
                <wp:effectExtent l="0" t="0" r="3810" b="2540"/>
                <wp:wrapNone/>
                <wp:docPr id="92" name="Text Box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840355" y="1167130"/>
                          <a:ext cx="1261110" cy="1049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36"/>
                                <w:szCs w:val="36"/>
                                <w:lang w:val="en-US"/>
                              </w:rPr>
                              <w:t>Map 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7.35pt;margin-top:43.95pt;height:82.6pt;width:99.3pt;z-index:251729920;mso-width-relative:page;mso-height-relative:page;" fillcolor="#FFFFFF [3201]" filled="t" stroked="f" coordsize="21600,21600" o:gfxdata="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lTTRitcAAAAKAQAADwAAAAAA&#10;AAABACAAAAAiAAAAZHJzL2Rvd25yZXYueG1sUEsBAhQAFAAAAAgAh07iQEgfaONNAgAAnQQAAA4A&#10;AAAAAAAAAQAgAAAAJgEAAGRycy9lMm9Eb2MueG1sUEsFBgAAAAAGAAYAWQEAAOU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hint="default"/>
                          <w:sz w:val="36"/>
                          <w:szCs w:val="36"/>
                          <w:lang w:val="en-US"/>
                        </w:rPr>
                        <w:t>Map Application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10"/>
        <w:numPr>
          <w:ilvl w:val="0"/>
          <w:numId w:val="0"/>
        </w:numPr>
        <w:tabs>
          <w:tab w:val="left" w:pos="1941"/>
        </w:tabs>
        <w:spacing w:before="0" w:after="0" w:line="240" w:lineRule="auto"/>
        <w:ind w:left="1318" w:leftChars="0" w:right="0" w:rightChars="0"/>
        <w:jc w:val="left"/>
      </w:pPr>
    </w:p>
    <w:p>
      <w:pPr>
        <w:pStyle w:val="10"/>
        <w:numPr>
          <w:ilvl w:val="0"/>
          <w:numId w:val="0"/>
        </w:numPr>
        <w:tabs>
          <w:tab w:val="left" w:pos="1941"/>
        </w:tabs>
        <w:spacing w:before="0" w:after="0" w:line="240" w:lineRule="auto"/>
        <w:ind w:left="1318" w:leftChars="0" w:right="0" w:rightChars="0"/>
        <w:jc w:val="left"/>
      </w:pPr>
    </w:p>
    <w:p>
      <w:pPr>
        <w:pStyle w:val="10"/>
        <w:numPr>
          <w:ilvl w:val="0"/>
          <w:numId w:val="0"/>
        </w:numPr>
        <w:tabs>
          <w:tab w:val="left" w:pos="1941"/>
        </w:tabs>
        <w:spacing w:before="0" w:after="0" w:line="240" w:lineRule="auto"/>
        <w:ind w:left="1318" w:leftChars="0" w:right="0" w:rightChars="0"/>
        <w:jc w:val="left"/>
      </w:pPr>
    </w:p>
    <w:p>
      <w:pPr>
        <w:pStyle w:val="10"/>
        <w:numPr>
          <w:ilvl w:val="0"/>
          <w:numId w:val="0"/>
        </w:numPr>
        <w:tabs>
          <w:tab w:val="left" w:pos="1941"/>
        </w:tabs>
        <w:spacing w:before="0" w:after="0" w:line="240" w:lineRule="auto"/>
        <w:ind w:left="1318" w:leftChars="0" w:right="0" w:rightChars="0"/>
        <w:jc w:val="left"/>
      </w:pPr>
    </w:p>
    <w:p>
      <w:pPr>
        <w:pStyle w:val="10"/>
        <w:numPr>
          <w:ilvl w:val="0"/>
          <w:numId w:val="0"/>
        </w:numPr>
        <w:tabs>
          <w:tab w:val="left" w:pos="1941"/>
        </w:tabs>
        <w:spacing w:before="0" w:after="0" w:line="240" w:lineRule="auto"/>
        <w:ind w:left="1318" w:leftChars="0" w:right="0" w:rightChars="0"/>
        <w:jc w:val="left"/>
      </w:pPr>
    </w:p>
    <w:p>
      <w:pPr>
        <w:pStyle w:val="10"/>
        <w:numPr>
          <w:ilvl w:val="0"/>
          <w:numId w:val="0"/>
        </w:numPr>
        <w:tabs>
          <w:tab w:val="left" w:pos="1941"/>
        </w:tabs>
        <w:spacing w:before="0" w:after="0" w:line="240" w:lineRule="auto"/>
        <w:ind w:left="1318" w:leftChars="0" w:right="0" w:rightChars="0"/>
        <w:jc w:val="left"/>
      </w:pPr>
    </w:p>
    <w:p>
      <w:pPr>
        <w:pStyle w:val="10"/>
        <w:numPr>
          <w:ilvl w:val="0"/>
          <w:numId w:val="0"/>
        </w:numPr>
        <w:tabs>
          <w:tab w:val="left" w:pos="1941"/>
        </w:tabs>
        <w:spacing w:before="0" w:after="0" w:line="240" w:lineRule="auto"/>
        <w:ind w:left="1318" w:leftChars="0" w:right="0" w:rightChars="0"/>
        <w:jc w:val="left"/>
      </w:pPr>
    </w:p>
    <w:p>
      <w:pPr>
        <w:pStyle w:val="10"/>
        <w:numPr>
          <w:ilvl w:val="0"/>
          <w:numId w:val="0"/>
        </w:numPr>
        <w:tabs>
          <w:tab w:val="left" w:pos="1941"/>
        </w:tabs>
        <w:spacing w:before="0" w:after="0" w:line="240" w:lineRule="auto"/>
        <w:ind w:left="1318" w:leftChars="0" w:right="0" w:rightChars="0"/>
        <w:jc w:val="left"/>
      </w:pPr>
    </w:p>
    <w:p>
      <w:pPr>
        <w:pStyle w:val="10"/>
        <w:numPr>
          <w:ilvl w:val="0"/>
          <w:numId w:val="0"/>
        </w:numPr>
        <w:tabs>
          <w:tab w:val="left" w:pos="1941"/>
        </w:tabs>
        <w:spacing w:before="0" w:after="0" w:line="240" w:lineRule="auto"/>
        <w:ind w:left="1318" w:leftChars="0" w:right="0" w:rightChars="0"/>
        <w:jc w:val="left"/>
      </w:pPr>
    </w:p>
    <w:p>
      <w:pPr>
        <w:pStyle w:val="10"/>
        <w:numPr>
          <w:ilvl w:val="0"/>
          <w:numId w:val="0"/>
        </w:numPr>
        <w:tabs>
          <w:tab w:val="left" w:pos="1941"/>
        </w:tabs>
        <w:spacing w:before="0" w:after="0" w:line="240" w:lineRule="auto"/>
        <w:ind w:left="1318" w:leftChars="0" w:right="0" w:rightChars="0"/>
        <w:jc w:val="left"/>
      </w:pPr>
    </w:p>
    <w:p>
      <w:pPr>
        <w:pStyle w:val="10"/>
        <w:numPr>
          <w:ilvl w:val="0"/>
          <w:numId w:val="0"/>
        </w:numPr>
        <w:tabs>
          <w:tab w:val="left" w:pos="1941"/>
        </w:tabs>
        <w:spacing w:before="0" w:after="0" w:line="240" w:lineRule="auto"/>
        <w:ind w:left="1318" w:leftChars="0" w:right="0" w:rightChars="0"/>
        <w:jc w:val="left"/>
      </w:pPr>
    </w:p>
    <w:p>
      <w:pPr>
        <w:pStyle w:val="10"/>
        <w:numPr>
          <w:ilvl w:val="0"/>
          <w:numId w:val="0"/>
        </w:numPr>
        <w:tabs>
          <w:tab w:val="left" w:pos="1941"/>
        </w:tabs>
        <w:spacing w:before="0" w:after="0" w:line="240" w:lineRule="auto"/>
        <w:ind w:left="1318" w:leftChars="0" w:right="0" w:rightChars="0"/>
        <w:jc w:val="left"/>
      </w:pPr>
    </w:p>
    <w:p>
      <w:pPr>
        <w:pStyle w:val="10"/>
        <w:numPr>
          <w:ilvl w:val="0"/>
          <w:numId w:val="0"/>
        </w:numPr>
        <w:tabs>
          <w:tab w:val="left" w:pos="1941"/>
        </w:tabs>
        <w:spacing w:before="0" w:after="0" w:line="240" w:lineRule="auto"/>
        <w:ind w:left="1318" w:leftChars="0" w:right="0" w:rightChars="0"/>
        <w:jc w:val="left"/>
      </w:pPr>
    </w:p>
    <w:p>
      <w:pPr>
        <w:pStyle w:val="10"/>
        <w:numPr>
          <w:ilvl w:val="0"/>
          <w:numId w:val="0"/>
        </w:numPr>
        <w:tabs>
          <w:tab w:val="left" w:pos="1941"/>
        </w:tabs>
        <w:spacing w:before="0" w:after="0" w:line="240" w:lineRule="auto"/>
        <w:ind w:left="1318" w:leftChars="0" w:right="0" w:rightChars="0"/>
        <w:jc w:val="left"/>
      </w:pPr>
    </w:p>
    <w:p>
      <w:pPr>
        <w:pStyle w:val="10"/>
        <w:numPr>
          <w:ilvl w:val="0"/>
          <w:numId w:val="0"/>
        </w:numPr>
        <w:tabs>
          <w:tab w:val="left" w:pos="1941"/>
        </w:tabs>
        <w:spacing w:before="0" w:after="0" w:line="240" w:lineRule="auto"/>
        <w:ind w:left="1318" w:leftChars="0" w:right="0" w:rightChars="0"/>
        <w:jc w:val="left"/>
      </w:pPr>
    </w:p>
    <w:p>
      <w:pPr>
        <w:pStyle w:val="10"/>
        <w:numPr>
          <w:ilvl w:val="0"/>
          <w:numId w:val="0"/>
        </w:numPr>
        <w:tabs>
          <w:tab w:val="left" w:pos="1941"/>
        </w:tabs>
        <w:spacing w:before="0" w:after="0" w:line="240" w:lineRule="auto"/>
        <w:ind w:left="1318" w:leftChars="0" w:right="0" w:rightChars="0"/>
        <w:jc w:val="left"/>
      </w:pPr>
    </w:p>
    <w:p>
      <w:pPr>
        <w:pStyle w:val="10"/>
        <w:numPr>
          <w:ilvl w:val="0"/>
          <w:numId w:val="0"/>
        </w:numPr>
        <w:tabs>
          <w:tab w:val="left" w:pos="1941"/>
        </w:tabs>
        <w:spacing w:before="0" w:after="0" w:line="240" w:lineRule="auto"/>
        <w:ind w:left="1318" w:leftChars="0" w:right="0" w:rightChars="0"/>
        <w:jc w:val="left"/>
      </w:pPr>
    </w:p>
    <w:p>
      <w:pPr>
        <w:pStyle w:val="10"/>
        <w:numPr>
          <w:ilvl w:val="0"/>
          <w:numId w:val="0"/>
        </w:numPr>
        <w:tabs>
          <w:tab w:val="left" w:pos="1941"/>
        </w:tabs>
        <w:spacing w:before="0" w:after="0" w:line="240" w:lineRule="auto"/>
        <w:ind w:left="1318" w:leftChars="0" w:right="0" w:rightChars="0"/>
        <w:jc w:val="left"/>
      </w:pPr>
    </w:p>
    <w:p>
      <w:pPr>
        <w:pStyle w:val="10"/>
        <w:numPr>
          <w:ilvl w:val="0"/>
          <w:numId w:val="0"/>
        </w:numPr>
        <w:tabs>
          <w:tab w:val="left" w:pos="1941"/>
        </w:tabs>
        <w:spacing w:before="0" w:after="0" w:line="240" w:lineRule="auto"/>
        <w:ind w:left="1318" w:leftChars="0" w:right="0" w:rightChars="0"/>
        <w:jc w:val="left"/>
      </w:pPr>
    </w:p>
    <w:p>
      <w:pPr>
        <w:pStyle w:val="10"/>
        <w:numPr>
          <w:ilvl w:val="0"/>
          <w:numId w:val="0"/>
        </w:numPr>
        <w:tabs>
          <w:tab w:val="left" w:pos="1941"/>
        </w:tabs>
        <w:spacing w:before="0" w:after="0" w:line="240" w:lineRule="auto"/>
        <w:ind w:left="1318" w:leftChars="0" w:right="0" w:rightChars="0"/>
        <w:jc w:val="left"/>
      </w:pPr>
    </w:p>
    <w:p>
      <w:pPr>
        <w:pStyle w:val="10"/>
        <w:numPr>
          <w:ilvl w:val="0"/>
          <w:numId w:val="0"/>
        </w:numPr>
        <w:tabs>
          <w:tab w:val="left" w:pos="1941"/>
        </w:tabs>
        <w:spacing w:before="0" w:after="0" w:line="240" w:lineRule="auto"/>
        <w:ind w:left="1318" w:leftChars="0" w:right="0" w:rightChars="0"/>
        <w:jc w:val="left"/>
      </w:pPr>
    </w:p>
    <w:p>
      <w:pPr>
        <w:pStyle w:val="10"/>
        <w:numPr>
          <w:ilvl w:val="0"/>
          <w:numId w:val="0"/>
        </w:numPr>
        <w:tabs>
          <w:tab w:val="left" w:pos="1941"/>
        </w:tabs>
        <w:spacing w:before="0" w:after="0" w:line="240" w:lineRule="auto"/>
        <w:ind w:left="1318" w:leftChars="0" w:right="0" w:rightChars="0"/>
        <w:jc w:val="left"/>
        <w:rPr>
          <w:b w:val="0"/>
          <w:sz w:val="36"/>
        </w:rPr>
      </w:pPr>
      <w:r>
        <w:rPr>
          <w:rFonts w:hint="default"/>
          <w:b w:val="0"/>
          <w:sz w:val="36"/>
          <w:lang w:val="en-US"/>
        </w:rPr>
        <w:t>2.7. Media Application to Media widget</w:t>
      </w:r>
    </w:p>
    <w:p>
      <w:pPr>
        <w:pStyle w:val="10"/>
        <w:numPr>
          <w:ilvl w:val="0"/>
          <w:numId w:val="0"/>
        </w:numPr>
        <w:tabs>
          <w:tab w:val="left" w:pos="1941"/>
        </w:tabs>
        <w:spacing w:before="0" w:after="0" w:line="240" w:lineRule="auto"/>
        <w:ind w:right="0" w:rightChars="0"/>
        <w:jc w:val="center"/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6309995</wp:posOffset>
                </wp:positionH>
                <wp:positionV relativeFrom="paragraph">
                  <wp:posOffset>401955</wp:posOffset>
                </wp:positionV>
                <wp:extent cx="1150620" cy="640080"/>
                <wp:effectExtent l="0" t="0" r="7620" b="0"/>
                <wp:wrapNone/>
                <wp:docPr id="98" name="Text Box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0620" cy="640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Request information and response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96.85pt;margin-top:31.65pt;height:50.4pt;width:90.6pt;z-index:251736064;mso-width-relative:page;mso-height-relative:page;" fillcolor="#FFFFFF [3201]" filled="t" stroked="f" coordsize="21600,21600" o:gfxdata="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DcLpLG1wAAAAsBAAAPAAAAAAAAAAEAIAAAACIAAABk&#10;cnMvZG93bnJldi54bWxQSwECFAAUAAAACACHTuJAw13A9EACAACQBAAADgAAAAAAAAABACAAAAAm&#10;AQAAZHJzL2Uyb0RvYy54bWxQSwUGAAAAAAYABgBZAQAA2A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Request information and response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6245225</wp:posOffset>
                </wp:positionH>
                <wp:positionV relativeFrom="paragraph">
                  <wp:posOffset>1048385</wp:posOffset>
                </wp:positionV>
                <wp:extent cx="1264920" cy="4445"/>
                <wp:effectExtent l="0" t="45085" r="0" b="57150"/>
                <wp:wrapNone/>
                <wp:docPr id="102" name="Straight Arrow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4920" cy="44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91.75pt;margin-top:82.55pt;height:0.35pt;width:99.6pt;z-index:251739136;mso-width-relative:page;mso-height-relative:page;" filled="f" stroked="t" coordsize="21600,21600" o:gfxdata="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BGiovHaAAAADAEAAA8AAAAAAAAAAQAgAAAAIgAAAGRycy9k&#10;b3ducmV2LnhtbFBLAQIUABQAAAAIAIdO4kCOOx3RAAIAAAoEAAAOAAAAAAAAAAEAIAAAACkBAABk&#10;cnMvZTJvRG9jLnhtbFBLBQYAAAAABgAGAFkBAACbBQAAAAA=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3476625</wp:posOffset>
                </wp:positionH>
                <wp:positionV relativeFrom="paragraph">
                  <wp:posOffset>1024255</wp:posOffset>
                </wp:positionV>
                <wp:extent cx="777240" cy="7620"/>
                <wp:effectExtent l="0" t="48260" r="0" b="50800"/>
                <wp:wrapNone/>
                <wp:docPr id="101" name="Straight Arrow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7240" cy="76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73.75pt;margin-top:80.65pt;height:0.6pt;width:61.2pt;z-index:251738112;mso-width-relative:page;mso-height-relative:page;" filled="f" stroked="t" coordsize="21600,21600" o:gfxdata="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Ca7wdS2gAAAAsBAAAPAAAAAAAAAAEAIAAAACIA&#10;AABkcnMvZG93bnJldi54bWxQSwECFAAUAAAACACHTuJAmR2iFgcCAAATBAAADgAAAAAAAAABACAA&#10;AAApAQAAZHJzL2Uyb0RvYy54bWxQSwUGAAAAAAYABgBZAQAAogUAAAAA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3471545</wp:posOffset>
                </wp:positionH>
                <wp:positionV relativeFrom="paragraph">
                  <wp:posOffset>427990</wp:posOffset>
                </wp:positionV>
                <wp:extent cx="898525" cy="419735"/>
                <wp:effectExtent l="0" t="0" r="635" b="698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135630" y="1208405"/>
                          <a:ext cx="898525" cy="4197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Send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3.35pt;margin-top:33.7pt;height:33.05pt;width:70.75pt;z-index:251711488;mso-width-relative:page;mso-height-relative:page;" fillcolor="#FFFFFF [3201]" filled="t" stroked="f" coordsize="21600,21600" o:gfxdata="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DLiMSm1gAAAAoBAAAPAAAAAAAA&#10;AAEAIAAAACIAAABkcnMvZG93bnJldi54bWxQSwECFAAUAAAACACHTuJA2JwkV00CAACbBAAADgAA&#10;AAAAAAABACAAAAAlAQAAZHJzL2Uyb0RvYy54bWxQSwUGAAAAAAYABgBZAQAA5A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Send Information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inline distT="0" distB="0" distL="114300" distR="114300">
            <wp:extent cx="7932420" cy="1943100"/>
            <wp:effectExtent l="0" t="0" r="7620" b="7620"/>
            <wp:docPr id="9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Picture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93242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1963420</wp:posOffset>
                </wp:positionH>
                <wp:positionV relativeFrom="paragraph">
                  <wp:posOffset>412750</wp:posOffset>
                </wp:positionV>
                <wp:extent cx="1389380" cy="1066800"/>
                <wp:effectExtent l="0" t="0" r="12700" b="0"/>
                <wp:wrapNone/>
                <wp:docPr id="94" name="Text 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9380" cy="106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40"/>
                                <w:szCs w:val="40"/>
                                <w:lang w:val="en-US"/>
                              </w:rPr>
                              <w:t>Media 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4.6pt;margin-top:32.5pt;height:84pt;width:109.4pt;z-index:251731968;mso-width-relative:page;mso-height-relative:page;" fillcolor="#FFFFFF [3201]" filled="t" stroked="f" coordsize="21600,21600" o:gfxdata="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U84+ANUAAAAKAQAADwAAAAAAAAABACAAAAAiAAAA&#10;ZHJzL2Rvd25yZXYueG1sUEsBAhQAFAAAAAgAh07iQDTXOoZDAgAAkQQAAA4AAAAAAAAAAQAgAAAA&#10;JAEAAGRycy9lMm9Eb2MueG1sUEsFBgAAAAAGAAYAWQEAANk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rFonts w:hint="default"/>
                          <w:sz w:val="40"/>
                          <w:szCs w:val="40"/>
                          <w:lang w:val="en-US"/>
                        </w:rPr>
                        <w:t>Media Application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7754620</wp:posOffset>
                </wp:positionH>
                <wp:positionV relativeFrom="paragraph">
                  <wp:posOffset>446405</wp:posOffset>
                </wp:positionV>
                <wp:extent cx="1769745" cy="1066800"/>
                <wp:effectExtent l="0" t="0" r="13335" b="0"/>
                <wp:wrapNone/>
                <wp:docPr id="93" name="Text Box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9745" cy="106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52"/>
                                <w:szCs w:val="52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52"/>
                                <w:szCs w:val="52"/>
                                <w:lang w:val="en-US"/>
                              </w:rPr>
                              <w:t>Media Widget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10.6pt;margin-top:35.15pt;height:84pt;width:139.35pt;z-index:251730944;mso-width-relative:page;mso-height-relative:page;" fillcolor="#FFFFFF [3201]" filled="t" stroked="f" coordsize="21600,21600" o:gfxdata="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figHldcAAAAMAQAADwAAAAAAAAABACAAAAAi&#10;AAAAZHJzL2Rvd25yZXYueG1sUEsBAhQAFAAAAAgAh07iQD+N4WhEAgAAkQQAAA4AAAAAAAAAAQAg&#10;AAAAJgEAAGRycy9lMm9Eb2MueG1sUEsFBgAAAAAGAAYAWQEAANw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52"/>
                          <w:szCs w:val="52"/>
                          <w:lang w:val="en-US"/>
                        </w:rPr>
                      </w:pPr>
                      <w:r>
                        <w:rPr>
                          <w:rFonts w:hint="default"/>
                          <w:sz w:val="52"/>
                          <w:szCs w:val="52"/>
                          <w:lang w:val="en-US"/>
                        </w:rPr>
                        <w:t>Media Widget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tabs>
          <w:tab w:val="left" w:pos="2354"/>
        </w:tabs>
        <w:spacing w:before="69"/>
        <w:ind w:left="0" w:right="116" w:firstLine="0"/>
        <w:jc w:val="both"/>
        <w:rPr>
          <w:rFonts w:hint="default"/>
          <w:lang w:val="en-US"/>
        </w:rPr>
      </w:pPr>
    </w:p>
    <w:sectPr>
      <w:pgSz w:w="19200" w:h="10800" w:orient="landscape"/>
      <w:pgMar w:top="520" w:right="580" w:bottom="940" w:left="500" w:header="0" w:footer="750" w:gutter="0"/>
      <w:pgNumType w:fmt="decimal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83" name="Text Box 8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6438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LNJWO7QAAAABQEA&#10;AA8AAAAAAAAAAQAgAAAAIgAAAGRycy9kb3ducmV2LnhtbFBLAQIUABQAAAAIAIdO4kCR9FXbIgIA&#10;AGIEAAAOAAAAAAAAAAEAIAAAAB8BAABkcnMvZTJvRG9jLnhtbFBLBQYAAAAABgAGAFkBAACzBQAA&#10;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14" w:lineRule="auto"/>
      <w:rPr>
        <w:sz w:val="20"/>
      </w:rPr>
    </w:pPr>
    <w:r>
      <w:rPr>
        <w:sz w:val="36"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84" name="Text Box 8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6540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LNJWO7QAAAABQEA&#10;AA8AAAAAAAAAAQAgAAAAIgAAAGRycy9kb3ducmV2LnhtbFBLAQIUABQAAAAIAIdO4kDK+L5+IgIA&#10;AGIEAAAOAAAAAAAAAAEAIAAAAB8BAABkcnMvZTJvRG9jLnhtbFBLBQYAAAAABgAGAFkBAACzBQAA&#10;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pict>
        <v:shape id="docshape2" o:spid="_x0000_s2050" o:spt="202" type="#_x0000_t202" style="position:absolute;left:0pt;margin-left:820.4pt;margin-top:476.6pt;height:13.05pt;width:7.65pt;mso-position-horizontal-relative:page;mso-position-vertical-relative:page;z-index:-25165721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45" w:lineRule="exact"/>
                  <w:ind w:left="20" w:right="0" w:firstLine="0"/>
                  <w:jc w:val="left"/>
                  <w:rPr>
                    <w:sz w:val="22"/>
                  </w:rPr>
                </w:pPr>
              </w:p>
            </w:txbxContent>
          </v:textbox>
        </v:shap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14" w:lineRule="auto"/>
      <w:rPr>
        <w:sz w:val="20"/>
      </w:rPr>
    </w:pPr>
    <w:r>
      <w:rPr>
        <w:sz w:val="36"/>
      </w:rP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85" name="Text Box 8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66432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LNJWO7QAAAABQEA&#10;AA8AAAAAAAAAAQAgAAAAIgAAAGRycy9kb3ducmV2LnhtbFBLAQIUABQAAAAIAIdO4kAP+itEIgIA&#10;AGIEAAAOAAAAAAAAAAEAIAAAAB8BAABkcnMvZTJvRG9jLnhtbFBLBQYAAAAABgAGAFkBAACzBQAA&#10;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4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pict>
        <v:shape id="docshape3" o:spid="_x0000_s2051" o:spt="202" type="#_x0000_t202" style="position:absolute;left:0pt;margin-left:820.4pt;margin-top:494.85pt;height:13.05pt;width:7.65pt;mso-position-horizontal-relative:page;mso-position-vertical-relative:page;z-index:-25165619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45" w:lineRule="exact"/>
                  <w:ind w:left="20" w:right="0" w:firstLine="0"/>
                  <w:jc w:val="left"/>
                  <w:rPr>
                    <w:sz w:val="22"/>
                  </w:rPr>
                </w:pPr>
              </w:p>
            </w:txbxContent>
          </v:textbox>
        </v:shape>
      </w:pic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14" w:lineRule="auto"/>
      <w:rPr>
        <w:sz w:val="20"/>
      </w:rPr>
    </w:pPr>
    <w:r>
      <w:rPr>
        <w:sz w:val="36"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86" name="Text Box 8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67456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LNJWO7QAAAABQEA&#10;AA8AAAAAAAAAAQAgAAAAIgAAAGRycy9kb3ducmV2LnhtbFBLAQIUABQAAAAIAIdO4kBA/ZQLIgIA&#10;AGIEAAAOAAAAAAAAAAEAIAAAAB8BAABkcnMvZTJvRG9jLnhtbFBLBQYAAAAABgAGAFkBAACzBQAA&#10;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5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pict>
        <v:shape id="docshape4" o:spid="_x0000_s2052" o:spt="202" type="#_x0000_t202" style="position:absolute;left:0pt;margin-left:845.7pt;margin-top:507.6pt;height:13.05pt;width:7.65pt;mso-position-horizontal-relative:page;mso-position-vertical-relative:page;z-index:-25165619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45" w:lineRule="exact"/>
                  <w:ind w:left="20" w:right="0" w:firstLine="0"/>
                  <w:jc w:val="left"/>
                  <w:rPr>
                    <w:sz w:val="22"/>
                  </w:rPr>
                </w:pPr>
              </w:p>
            </w:txbxContent>
          </v:textbox>
        </v:shape>
      </w:pic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114300" distR="114300" simplePos="0" relativeHeight="25166848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87" name="Text Box 8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6848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LNJWO7QAAAABQEA&#10;AA8AAAAAAAAAAQAgAAAAIgAAAGRycy9kb3ducmV2LnhtbFBLAQIUABQAAAAIAIdO4kCF/wExIgIA&#10;AGIEAAAOAAAAAAAAAAEAIAAAAB8BAABkcnMvZTJvRG9jLnhtbFBLBQYAAAAABgAGAFkBAACzBQAA&#10;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6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14" w:lineRule="auto"/>
      <w:rPr>
        <w:sz w:val="20"/>
      </w:rPr>
    </w:pPr>
    <w:r>
      <w:rPr>
        <w:sz w:val="36"/>
      </w:rPr>
      <mc:AlternateContent>
        <mc:Choice Requires="wps">
          <w:drawing>
            <wp:anchor distT="0" distB="0" distL="114300" distR="114300" simplePos="0" relativeHeight="25166950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88" name="Text Box 8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9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6950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LNJWO7QAAAABQEA&#10;AA8AAAAAAAAAAQAgAAAAIgAAAGRycy9kb3ducmV2LnhtbFBLAQIUABQAAAAIAIdO4kC34zObIgIA&#10;AGIEAAAOAAAAAAAAAAEAIAAAAB8BAABkcnMvZTJvRG9jLnhtbFBLBQYAAAAABgAGAFkBAACzBQAA&#10;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9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pict>
        <v:shape id="docshape45" o:spid="_x0000_s2055" o:spt="202" type="#_x0000_t202" style="position:absolute;left:0pt;margin-left:872.85pt;margin-top:491.25pt;height:13.05pt;width:18.25pt;mso-position-horizontal-relative:page;mso-position-vertical-relative:page;z-index:-25165414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45" w:lineRule="exact"/>
                  <w:ind w:left="60" w:right="0" w:firstLine="0"/>
                  <w:jc w:val="left"/>
                  <w:rPr>
                    <w:rFonts w:hint="default"/>
                    <w:sz w:val="22"/>
                    <w:lang w:val="en-US"/>
                  </w:rPr>
                </w:pP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decimal"/>
      <w:lvlText w:val="%1"/>
      <w:lvlJc w:val="left"/>
      <w:pPr>
        <w:ind w:left="1940" w:hanging="622"/>
        <w:jc w:val="left"/>
      </w:pPr>
      <w:rPr>
        <w:rFonts w:hint="default"/>
        <w:lang w:val="en-US" w:eastAsia="en-US" w:bidi="ar-SA"/>
      </w:rPr>
    </w:lvl>
    <w:lvl w:ilvl="1" w:tentative="0">
      <w:start w:val="1"/>
      <w:numFmt w:val="decimal"/>
      <w:lvlText w:val="%1.%2."/>
      <w:lvlJc w:val="left"/>
      <w:pPr>
        <w:ind w:left="1942" w:hanging="622"/>
        <w:jc w:val="left"/>
      </w:pPr>
      <w:rPr>
        <w:rFonts w:hint="default" w:ascii="Calibri Light" w:hAnsi="Calibri Light" w:eastAsia="Calibri Light" w:cs="Calibri Light"/>
        <w:b w:val="0"/>
        <w:bCs w:val="0"/>
        <w:i w:val="0"/>
        <w:iCs w:val="0"/>
        <w:spacing w:val="-1"/>
        <w:w w:val="100"/>
        <w:sz w:val="36"/>
        <w:szCs w:val="36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5176" w:hanging="622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6794" w:hanging="622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8412" w:hanging="622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10030" w:hanging="622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11648" w:hanging="622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13266" w:hanging="622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14884" w:hanging="622"/>
      </w:pPr>
      <w:rPr>
        <w:rFonts w:hint="default"/>
        <w:lang w:val="en-US" w:eastAsia="en-US" w:bidi="ar-SA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1477" w:hanging="288"/>
        <w:jc w:val="left"/>
      </w:pPr>
      <w:rPr>
        <w:rFonts w:hint="default" w:ascii="Calibri Light" w:hAnsi="Calibri Light" w:eastAsia="Calibri Light" w:cs="Calibri Light"/>
        <w:b w:val="0"/>
        <w:bCs w:val="0"/>
        <w:i w:val="0"/>
        <w:iCs w:val="0"/>
        <w:spacing w:val="-1"/>
        <w:w w:val="86"/>
        <w:sz w:val="28"/>
        <w:szCs w:val="28"/>
        <w:lang w:val="en-US" w:eastAsia="en-US" w:bidi="ar-SA"/>
      </w:rPr>
    </w:lvl>
    <w:lvl w:ilvl="1" w:tentative="0">
      <w:start w:val="1"/>
      <w:numFmt w:val="decimal"/>
      <w:lvlText w:val="%2."/>
      <w:lvlJc w:val="left"/>
      <w:pPr>
        <w:ind w:left="5803" w:hanging="1174"/>
        <w:jc w:val="right"/>
      </w:pPr>
      <w:rPr>
        <w:rFonts w:hint="default"/>
        <w:spacing w:val="-2"/>
        <w:w w:val="100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7275" w:hanging="1174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8631" w:hanging="1174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9986" w:hanging="1174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11342" w:hanging="1174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12697" w:hanging="1174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14053" w:hanging="1174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15408" w:hanging="1174"/>
      </w:pPr>
      <w:rPr>
        <w:rFonts w:hint="default"/>
        <w:lang w:val="en-US" w:eastAsia="en-US" w:bidi="ar-SA"/>
      </w:rPr>
    </w:lvl>
  </w:abstractNum>
  <w:abstractNum w:abstractNumId="2">
    <w:nsid w:val="59ADCABA"/>
    <w:multiLevelType w:val="multilevel"/>
    <w:tmpl w:val="59ADCABA"/>
    <w:lvl w:ilvl="0" w:tentative="0">
      <w:start w:val="2"/>
      <w:numFmt w:val="decimal"/>
      <w:lvlText w:val="%1"/>
      <w:lvlJc w:val="left"/>
      <w:pPr>
        <w:ind w:left="1940" w:hanging="622"/>
        <w:jc w:val="left"/>
      </w:pPr>
      <w:rPr>
        <w:rFonts w:hint="default"/>
        <w:lang w:val="en-US" w:eastAsia="en-US" w:bidi="ar-SA"/>
      </w:rPr>
    </w:lvl>
    <w:lvl w:ilvl="1" w:tentative="0">
      <w:start w:val="1"/>
      <w:numFmt w:val="decimal"/>
      <w:lvlText w:val="%1.%2."/>
      <w:lvlJc w:val="left"/>
      <w:pPr>
        <w:ind w:left="1940" w:hanging="622"/>
        <w:jc w:val="left"/>
      </w:pPr>
      <w:rPr>
        <w:rFonts w:hint="default" w:ascii="Calibri Light" w:hAnsi="Calibri Light" w:eastAsia="Calibri Light" w:cs="Calibri Light"/>
        <w:b w:val="0"/>
        <w:bCs w:val="0"/>
        <w:i w:val="0"/>
        <w:iCs w:val="0"/>
        <w:spacing w:val="-1"/>
        <w:w w:val="100"/>
        <w:sz w:val="36"/>
        <w:szCs w:val="36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5176" w:hanging="622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6794" w:hanging="622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8412" w:hanging="622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10030" w:hanging="622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11648" w:hanging="622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13266" w:hanging="622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14884" w:hanging="622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1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05D86ECB"/>
    <w:rsid w:val="1DFF0BE9"/>
    <w:rsid w:val="22D154EB"/>
    <w:rsid w:val="4D7B6C38"/>
    <w:rsid w:val="52336346"/>
    <w:rsid w:val="527B625C"/>
    <w:rsid w:val="573A1BC0"/>
    <w:rsid w:val="5D810169"/>
    <w:rsid w:val="69835B60"/>
    <w:rsid w:val="7D36271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5912" w:hanging="1174"/>
      <w:outlineLvl w:val="1"/>
    </w:pPr>
    <w:rPr>
      <w:rFonts w:ascii="Calibri Light" w:hAnsi="Calibri Light" w:eastAsia="Calibri Light" w:cs="Calibri Light"/>
      <w:sz w:val="120"/>
      <w:szCs w:val="120"/>
      <w:lang w:val="en-US" w:eastAsia="en-US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Calibri Light" w:hAnsi="Calibri Light" w:eastAsia="Calibri Light" w:cs="Calibri Light"/>
      <w:sz w:val="36"/>
      <w:szCs w:val="36"/>
      <w:lang w:val="en-US" w:eastAsia="en-US" w:bidi="ar-SA"/>
    </w:r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8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9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List Paragraph"/>
    <w:basedOn w:val="1"/>
    <w:qFormat/>
    <w:uiPriority w:val="1"/>
    <w:pPr>
      <w:spacing w:before="8"/>
      <w:ind w:left="1940" w:hanging="622"/>
    </w:pPr>
    <w:rPr>
      <w:rFonts w:ascii="Calibri Light" w:hAnsi="Calibri Light" w:eastAsia="Calibri Light" w:cs="Calibri Light"/>
      <w:lang w:val="en-US" w:eastAsia="en-US" w:bidi="ar-SA"/>
    </w:rPr>
  </w:style>
  <w:style w:type="paragraph" w:customStyle="1" w:styleId="11">
    <w:name w:val="Table Paragraph"/>
    <w:basedOn w:val="1"/>
    <w:qFormat/>
    <w:uiPriority w:val="1"/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5.xml"/><Relationship Id="rId8" Type="http://schemas.openxmlformats.org/officeDocument/2006/relationships/footer" Target="footer4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0.png"/><Relationship Id="rId20" Type="http://schemas.openxmlformats.org/officeDocument/2006/relationships/image" Target="media/image9.png"/><Relationship Id="rId2" Type="http://schemas.openxmlformats.org/officeDocument/2006/relationships/settings" Target="settings.xml"/><Relationship Id="rId19" Type="http://schemas.openxmlformats.org/officeDocument/2006/relationships/image" Target="media/image8.png"/><Relationship Id="rId18" Type="http://schemas.openxmlformats.org/officeDocument/2006/relationships/image" Target="media/image7.png"/><Relationship Id="rId17" Type="http://schemas.openxmlformats.org/officeDocument/2006/relationships/image" Target="media/image6.jpeg"/><Relationship Id="rId16" Type="http://schemas.openxmlformats.org/officeDocument/2006/relationships/image" Target="media/image5.png"/><Relationship Id="rId15" Type="http://schemas.openxmlformats.org/officeDocument/2006/relationships/image" Target="media/image4.png"/><Relationship Id="rId14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6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  <customShpInfo spid="_x0000_s2050"/>
    <customShpInfo spid="_x0000_s2051"/>
    <customShpInfo spid="_x0000_s2052"/>
    <customShpInfo spid="_x0000_s2055"/>
    <customShpInfo spid="_x0000_s1027"/>
    <customShpInfo spid="_x0000_s1028"/>
    <customShpInfo spid="_x0000_s1029"/>
    <customShpInfo spid="_x0000_s1065"/>
    <customShpInfo spid="_x0000_s1066"/>
    <customShpInfo spid="_x0000_s1067"/>
    <customShpInfo spid="_x0000_s1068"/>
    <customShpInfo spid="_x0000_s1064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15</Pages>
  <Words>471</Words>
  <Characters>4366</Characters>
  <TotalTime>4</TotalTime>
  <ScaleCrop>false</ScaleCrop>
  <LinksUpToDate>false</LinksUpToDate>
  <CharactersWithSpaces>4729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2021-08-13T13:18:00Z</dcterms:created>
  <dc:creator>Windows User</dc:creator>
  <cp:lastModifiedBy>WPS_1614611708</cp:lastModifiedBy>
  <dcterms:modified xsi:type="dcterms:W3CDTF">2022-05-02T16:11:06Z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2021-07-05T00:00:00Z</vt:filetime>
  </property>
  <property fmtid="{D5CDD505-2E9C-101B-9397-08002B2CF9AE}" pid="3" name="Creator">
    <vt:lpwstr>WPS Writer</vt:lpwstr>
  </property>
  <property fmtid="{D5CDD505-2E9C-101B-9397-08002B2CF9AE}" pid="4" name="LastSaved">
    <vt:filetime>2021-08-13T00:00:00Z</vt:filetime>
  </property>
  <property fmtid="{D5CDD505-2E9C-101B-9397-08002B2CF9AE}" pid="5" name="KSOProductBuildVer">
    <vt:lpwstr>1033-11.2.0.11074</vt:lpwstr>
  </property>
  <property fmtid="{D5CDD505-2E9C-101B-9397-08002B2CF9AE}" pid="6" name="ICV">
    <vt:lpwstr>3AAD16C4C87E4DC8BF5E07A09CB529CE</vt:lpwstr>
  </property>
</Properties>
</file>